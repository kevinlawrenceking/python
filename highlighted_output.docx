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Page 3</w:t>
      </w:r>
    </w:p>
    <w:p>
      <w:r>
        <w:t>P5CsCOM1</w:t>
      </w:r>
    </w:p>
    <w:p>
      <w:r>
        <w:t>(In the robing room)</w:t>
      </w:r>
    </w:p>
    <w:p>
      <w:r>
        <w:t>MR. AGNIFILO:</w:t>
      </w:r>
    </w:p>
    <w:p>
      <w:r>
        <w:t>One thing on the record, the court's</w:t>
      </w:r>
    </w:p>
    <w:p>
      <w:r>
        <w:t>record.</w:t>
      </w:r>
    </w:p>
    <w:p>
      <w:r>
        <w:t>I'm happy to do it on the record.</w:t>
      </w:r>
    </w:p>
    <w:p>
      <w:r>
        <w:t>I'm going to ask that victim number one, when she</w:t>
      </w:r>
    </w:p>
    <w:p>
      <w:r>
        <w:t>testifies, be already in the jury box when the jury comes in.</w:t>
      </w:r>
    </w:p>
    <w:p>
      <w:r>
        <w:t>Only as to her.</w:t>
      </w:r>
    </w:p>
    <w:p>
      <w:r>
        <w:t>Only</w:t>
      </w:r>
    </w:p>
    <w:p>
      <w:r>
        <w:t>Only because of her physical condition.</w:t>
      </w:r>
    </w:p>
    <w:p>
      <w:r>
        <w:t>I</w:t>
      </w:r>
    </w:p>
    <w:p>
      <w:r>
        <w:t>mean, there are certain things we can't control about a juror</w:t>
      </w:r>
    </w:p>
    <w:p>
      <w:r>
        <w:t>who is eight and a half months pregnant, but I think there</w:t>
      </w:r>
    </w:p>
    <w:p>
      <w:r>
        <w:t>is -- there is a quality to her walking in front of the jury</w:t>
      </w:r>
    </w:p>
    <w:p>
      <w:r>
        <w:t>that I think is easily avoidable.</w:t>
      </w:r>
    </w:p>
    <w:p>
      <w:r>
        <w:t>SOUTHERN DISTRICT REPORTERS, P.C.</w:t>
      </w:r>
    </w:p>
    <w:p>
      <w:r>
        <w:t>(212) 805-0300</w:t>
      </w:r>
    </w:p>
    <w:p>
      <w:pPr>
        <w:pStyle w:val="Heading2"/>
      </w:pPr>
      <w:r>
        <w:t>Page 4</w:t>
      </w:r>
    </w:p>
    <w:p>
      <w:r>
        <w:t>If your Honor is considering it, I would like to be</w:t>
      </w:r>
    </w:p>
    <w:p>
      <w:r>
        <w:t>heard on that.</w:t>
      </w:r>
    </w:p>
    <w:p>
      <w:r>
        <w:t>I don't think there any basis to treat any</w:t>
      </w:r>
    </w:p>
    <w:p>
      <w:r>
        <w:t>witness differently because of a medical condition, most</w:t>
      </w:r>
    </w:p>
    <w:p>
      <w:r>
        <w:t>notably pregnancy.</w:t>
      </w:r>
    </w:p>
    <w:p>
      <w:r>
        <w:t>I think that would be deeply inappropriate.</w:t>
      </w:r>
    </w:p>
    <w:p>
      <w:r>
        <w:t>Ms. Comey makes the</w:t>
      </w:r>
    </w:p>
    <w:p>
      <w:r>
        <w:t>point, we wouldn't treat people differently based on any other</w:t>
      </w:r>
    </w:p>
    <w:p>
      <w:r>
        <w:t>sort of medical condition or physical impairment or any other</w:t>
      </w:r>
    </w:p>
    <w:p>
      <w:r>
        <w:t>attribute, right?</w:t>
      </w:r>
    </w:p>
    <w:p>
      <w:r>
        <w:t>Why would we treat this differently?</w:t>
      </w:r>
    </w:p>
    <w:p>
      <w:r>
        <w:t>MR. AGNIFILO:</w:t>
      </w:r>
    </w:p>
    <w:p>
      <w:r>
        <w:t>Because I think there is a prejudicial</w:t>
      </w:r>
    </w:p>
    <w:p>
      <w:r>
        <w:t>quality.</w:t>
      </w:r>
    </w:p>
    <w:p>
      <w:r>
        <w:t>Pregnancy is beautiful and wonderful.</w:t>
      </w:r>
    </w:p>
    <w:p>
      <w:r>
        <w:t>It also is a</w:t>
      </w:r>
    </w:p>
    <w:p>
      <w:r>
        <w:t>source of potential sympathy.</w:t>
      </w:r>
    </w:p>
    <w:p>
      <w:pPr>
        <w:pStyle w:val="Heading2"/>
      </w:pPr>
      <w:r>
        <w:t>Page 9</w:t>
      </w:r>
    </w:p>
    <w:p>
      <w:r>
        <w:t>Good morning, ladies and gentlemen, and</w:t>
      </w:r>
    </w:p>
    <w:p>
      <w:r>
        <w:t>thank you for bearing with us through the jury selection</w:t>
      </w:r>
    </w:p>
    <w:p>
      <w:r>
        <w:t>process.</w:t>
      </w:r>
    </w:p>
    <w:p>
      <w:r>
        <w:t>Welcome back to the United States District Court for</w:t>
      </w:r>
    </w:p>
    <w:p>
      <w:r>
        <w:t>the Southern District of New York.</w:t>
      </w:r>
    </w:p>
    <w:p>
      <w:r>
        <w:t>I am Arun Subramanian, and I will</w:t>
      </w:r>
    </w:p>
    <w:p>
      <w:r>
        <w:t>be presiding over the trial in this case, United States of</w:t>
      </w:r>
    </w:p>
    <w:p>
      <w:r>
        <w:t>America v. Sean Combs.</w:t>
      </w:r>
    </w:p>
    <w:p>
      <w:r>
        <w:t>Trial will begin shortly with opening statements.</w:t>
      </w:r>
    </w:p>
    <w:p>
      <w:pPr>
        <w:pStyle w:val="Heading2"/>
      </w:pPr>
      <w:r>
        <w:t>Page 11</w:t>
      </w:r>
    </w:p>
    <w:p>
      <w:r>
        <w:t>It will be your duty to find from the evidence what</w:t>
      </w:r>
    </w:p>
    <w:p>
      <w:r>
        <w:t>the facts are. You and you alone will be the judges of the</w:t>
      </w:r>
    </w:p>
    <w:p>
      <w:r>
        <w:t>facts.</w:t>
      </w:r>
    </w:p>
    <w:p>
      <w:pPr>
        <w:pStyle w:val="Heading2"/>
      </w:pPr>
      <w:r>
        <w:t>Page 12</w:t>
      </w:r>
    </w:p>
    <w:p>
      <w:r>
        <w:t>anything you may have seen or heard outside</w:t>
      </w:r>
    </w:p>
    <w:p>
      <w:r>
        <w:t>the courtroom is not evidence and must be disregarded. You are</w:t>
      </w:r>
    </w:p>
    <w:p>
      <w:r>
        <w:t>to decide the case solely on the evidence presented here in</w:t>
      </w:r>
    </w:p>
    <w:p>
      <w:r>
        <w:t>this courtroom.</w:t>
      </w:r>
    </w:p>
    <w:p>
      <w:pPr>
        <w:pStyle w:val="Heading2"/>
      </w:pPr>
      <w:r>
        <w:t>Page 15</w:t>
      </w:r>
    </w:p>
    <w:p>
      <w:r>
        <w:t>You may also hear from two witnesses testifying using</w:t>
      </w:r>
    </w:p>
    <w:p>
      <w:r>
        <w:t>pseudonyms, that is, not using their real names.</w:t>
      </w:r>
    </w:p>
    <w:p>
      <w:r>
        <w:t>The fact that a witness is testifying using a</w:t>
      </w:r>
    </w:p>
    <w:p>
      <w:r>
        <w:t>pseudonym does not mean that his or her testimony is deserving</w:t>
      </w:r>
    </w:p>
    <w:p>
      <w:r>
        <w:t>of greater or lesser weight than that of any other witness.</w:t>
      </w:r>
    </w:p>
    <w:p>
      <w:pPr>
        <w:pStyle w:val="Heading2"/>
      </w:pPr>
      <w:r>
        <w:t>Page 16</w:t>
      </w:r>
    </w:p>
    <w:p>
      <w:r>
        <w:t>do not read or listen to</w:t>
      </w:r>
    </w:p>
    <w:p>
      <w:r>
        <w:t>anything outside the courtroom that relates to this case in any</w:t>
      </w:r>
    </w:p>
    <w:p>
      <w:pPr>
        <w:pStyle w:val="Heading2"/>
      </w:pPr>
      <w:r>
        <w:t>Page 17</w:t>
      </w:r>
    </w:p>
    <w:p>
      <w:r>
        <w:t>way.</w:t>
      </w:r>
    </w:p>
    <w:p>
      <w:r>
        <w:t>You are not to allow anyone to speak to you about this</w:t>
      </w:r>
    </w:p>
    <w:p>
      <w:r>
        <w:t>case.</w:t>
      </w:r>
    </w:p>
    <w:p>
      <w:pPr>
        <w:pStyle w:val="Heading2"/>
      </w:pPr>
      <w:r>
        <w:t>Page 19</w:t>
      </w:r>
    </w:p>
    <w:p>
      <w:r>
        <w:t>We will now begin the trial.</w:t>
      </w:r>
    </w:p>
    <w:p>
      <w:pPr>
        <w:pStyle w:val="Heading2"/>
      </w:pPr>
      <w:r>
        <w:t>Page 21</w:t>
      </w:r>
    </w:p>
    <w:p>
      <w:r>
        <w:t>We will now begin with opening statements.</w:t>
      </w:r>
    </w:p>
    <w:p>
      <w:r>
        <w:t>Is the</w:t>
      </w:r>
    </w:p>
    <w:p>
      <w:r>
        <w:t>government prepared to proceed?</w:t>
      </w:r>
    </w:p>
    <w:p>
      <w:r>
        <w:t>This is Sean Combs.</w:t>
      </w:r>
    </w:p>
    <w:p>
      <w:r>
        <w:t>To the public, he</w:t>
      </w:r>
    </w:p>
    <w:p>
      <w:r>
        <w:t>was Puff Daddy, or Diddy, a cultural icon, a businessman,</w:t>
      </w:r>
    </w:p>
    <w:p>
      <w:r>
        <w:t>larger than life.</w:t>
      </w:r>
    </w:p>
    <w:p>
      <w:r>
        <w:t>But there was another side to him, a side</w:t>
      </w:r>
    </w:p>
    <w:p>
      <w:r>
        <w:t>that ran a criminal enterprise.</w:t>
      </w:r>
    </w:p>
    <w:p>
      <w:r>
        <w:t>During this trial, you are going to hear about 20</w:t>
      </w:r>
    </w:p>
    <w:p>
      <w:r>
        <w:t>years of the defendant's crimes.</w:t>
      </w:r>
    </w:p>
    <w:p>
      <w:r>
        <w:t>But he didn't do it alone.</w:t>
      </w:r>
    </w:p>
    <w:p>
      <w:r>
        <w:t>He had an inner circle of bodyguards and high-ranking employees</w:t>
      </w:r>
    </w:p>
    <w:p>
      <w:r>
        <w:t>who helped him commit crimes and helped him cover them up.</w:t>
      </w:r>
    </w:p>
    <w:p>
      <w:r>
        <w:t>Kidnapping, arson, drugs, sex crimes, bribery and obstruction;</w:t>
      </w:r>
    </w:p>
    <w:p>
      <w:pPr>
        <w:pStyle w:val="Heading2"/>
      </w:pPr>
      <w:r>
        <w:t>Page 22</w:t>
      </w:r>
    </w:p>
    <w:p>
      <w:r>
        <w:t>these are just some of the crimes that the defendant and his</w:t>
      </w:r>
    </w:p>
    <w:p>
      <w:r>
        <w:t>inner circle committed again and again.</w:t>
      </w:r>
    </w:p>
    <w:p>
      <w:r>
        <w:t>Let's start now with just one night.</w:t>
      </w:r>
    </w:p>
    <w:p>
      <w:r>
        <w:t>The defendant</w:t>
      </w:r>
    </w:p>
    <w:p>
      <w:r>
        <w:t>was on the hunt for his girlfriend, a woman named Cassie.</w:t>
      </w:r>
    </w:p>
    <w:p>
      <w:r>
        <w:t>For</w:t>
      </w:r>
    </w:p>
    <w:p>
      <w:r>
        <w:t>years, the defendant physically abused Cassie.</w:t>
      </w:r>
    </w:p>
    <w:p>
      <w:r>
        <w:t>He also</w:t>
      </w:r>
    </w:p>
    <w:p>
      <w:r>
        <w:t>sexually exploited her, forcing her to have sex with male</w:t>
      </w:r>
    </w:p>
    <w:p>
      <w:r>
        <w:t>escorts while he watched and recorded it.</w:t>
      </w:r>
    </w:p>
    <w:p>
      <w:r>
        <w:t>But that night, the</w:t>
      </w:r>
    </w:p>
    <w:p>
      <w:r>
        <w:t>defendant learned he had lost control of Cassie.</w:t>
      </w:r>
    </w:p>
    <w:p>
      <w:r>
        <w:t>He found out</w:t>
      </w:r>
    </w:p>
    <w:p>
      <w:r>
        <w:t>Cassie was seeing another man.</w:t>
      </w:r>
    </w:p>
    <w:p>
      <w:r>
        <w:t>Furious, he set out to find</w:t>
      </w:r>
    </w:p>
    <w:p>
      <w:r>
        <w:t>Cassie and that other man.</w:t>
      </w:r>
    </w:p>
    <w:p>
      <w:r>
        <w:t>But he couldn't do it by himself.</w:t>
      </w:r>
    </w:p>
    <w:p>
      <w:r>
        <w:t>So he took his gun and he took his bodyguard, one of his most</w:t>
      </w:r>
    </w:p>
    <w:p>
      <w:r>
        <w:t>loyal lieutenants, to wake up one of the defendant's employees</w:t>
      </w:r>
    </w:p>
    <w:p>
      <w:r>
        <w:t>in the middle of the night.</w:t>
      </w:r>
    </w:p>
    <w:p>
      <w:r>
        <w:t>The defendant yelled that he was going to kill the man</w:t>
      </w:r>
    </w:p>
    <w:p>
      <w:r>
        <w:t>Cassie was with.</w:t>
      </w:r>
    </w:p>
    <w:p>
      <w:r>
        <w:t>He demanded that his employee take him to</w:t>
      </w:r>
    </w:p>
    <w:p>
      <w:r>
        <w:t>that man's home.</w:t>
      </w:r>
    </w:p>
    <w:p>
      <w:r>
        <w:t>The defendant forced the employee out of her</w:t>
      </w:r>
    </w:p>
    <w:p>
      <w:r>
        <w:t>apartment and into an SUV.</w:t>
      </w:r>
    </w:p>
    <w:p>
      <w:r>
        <w:t>They drove to the house.</w:t>
      </w:r>
    </w:p>
    <w:p>
      <w:r>
        <w:t>The</w:t>
      </w:r>
    </w:p>
    <w:p>
      <w:r>
        <w:t>defendant and his bodyguard broke in, but no one was there.</w:t>
      </w:r>
    </w:p>
    <w:p>
      <w:r>
        <w:t>The defendant didn't give up.</w:t>
      </w:r>
    </w:p>
    <w:p>
      <w:r>
        <w:t>He kept looking for</w:t>
      </w:r>
    </w:p>
    <w:p>
      <w:r>
        <w:t>Cassie.</w:t>
      </w:r>
    </w:p>
    <w:p>
      <w:r>
        <w:t>When he finally found her, he did what he had done</w:t>
      </w:r>
    </w:p>
    <w:p>
      <w:r>
        <w:t>countless times before.</w:t>
      </w:r>
    </w:p>
    <w:p>
      <w:r>
        <w:t>He beat her brutally, kicking her in</w:t>
      </w:r>
    </w:p>
    <w:p>
      <w:r>
        <w:t>the back and flinging her around like a rag doll.</w:t>
      </w:r>
    </w:p>
    <w:p>
      <w:r>
        <w:t>All of that violence wasn't enough though.</w:t>
      </w:r>
    </w:p>
    <w:p>
      <w:r>
        <w:t>defendant had to make sure he had control over Cassie once</w:t>
      </w:r>
    </w:p>
    <w:p>
      <w:pPr>
        <w:pStyle w:val="Heading2"/>
      </w:pPr>
      <w:r>
        <w:t>Page 23</w:t>
      </w:r>
    </w:p>
    <w:p>
      <w:r>
        <w:t>again.</w:t>
      </w:r>
    </w:p>
    <w:p>
      <w:r>
        <w:t>So he threatened her.</w:t>
      </w:r>
    </w:p>
    <w:p>
      <w:r>
        <w:t>The defendant told Cassie that</w:t>
      </w:r>
    </w:p>
    <w:p>
      <w:r>
        <w:t>if she defied him again, he would publicly release the videos</w:t>
      </w:r>
    </w:p>
    <w:p>
      <w:r>
        <w:t>of her having sex with male escorts that he kept as blackmail.</w:t>
      </w:r>
    </w:p>
    <w:p>
      <w:r>
        <w:t>Souvenirs of the most humiliating nights of her life.</w:t>
      </w:r>
    </w:p>
    <w:p>
      <w:r>
        <w:t>This was just one night in the defendant's two decades</w:t>
      </w:r>
    </w:p>
    <w:p>
      <w:r>
        <w:t>of crime.</w:t>
      </w:r>
    </w:p>
    <w:p>
      <w:r>
        <w:t>In one night, he and his lieutenant kidnapped an</w:t>
      </w:r>
    </w:p>
    <w:p>
      <w:r>
        <w:t>employee, broke into a man's house, and the defendant beat and</w:t>
      </w:r>
    </w:p>
    <w:p>
      <w:r>
        <w:t>blackmailed his girlfriend.</w:t>
      </w:r>
    </w:p>
    <w:p>
      <w:r>
        <w:t>And as you will learn, this was</w:t>
      </w:r>
    </w:p>
    <w:p>
      <w:r>
        <w:t>just the tip of the iceberg.</w:t>
      </w:r>
    </w:p>
    <w:p>
      <w:r>
        <w:t>For 20 years, the defendant, with the help of his</w:t>
      </w:r>
    </w:p>
    <w:p>
      <w:r>
        <w:t>trusted inner circle, committed crime after crime.</w:t>
      </w:r>
    </w:p>
    <w:p>
      <w:r>
        <w:t>That's why</w:t>
      </w:r>
    </w:p>
    <w:p>
      <w:r>
        <w:t>we are here today.</w:t>
      </w:r>
    </w:p>
    <w:p>
      <w:r>
        <w:t>That's what this case is about.</w:t>
      </w:r>
    </w:p>
    <w:p>
      <w:r>
        <w:t>You'll learn that the defendant was a musician who</w:t>
      </w:r>
    </w:p>
    <w:p>
      <w:r>
        <w:t>created an empire.</w:t>
      </w:r>
    </w:p>
    <w:p>
      <w:r>
        <w:t>He had a record label, Bad Boy Records, and</w:t>
      </w:r>
    </w:p>
    <w:p>
      <w:r>
        <w:t>other businesses that he ran or controlled.</w:t>
      </w:r>
    </w:p>
    <w:p>
      <w:r>
        <w:t>Those businesses</w:t>
      </w:r>
    </w:p>
    <w:p>
      <w:r>
        <w:t>made the defendant rich, and he used money and resources from</w:t>
      </w:r>
    </w:p>
    <w:p>
      <w:pPr>
        <w:pStyle w:val="Heading2"/>
      </w:pPr>
      <w:r>
        <w:t>Page 24</w:t>
      </w:r>
    </w:p>
    <w:p>
      <w:r>
        <w:t>those companies to build his reputation and to feed his every</w:t>
      </w:r>
    </w:p>
    <w:p>
      <w:r>
        <w:t>desire.</w:t>
      </w:r>
    </w:p>
    <w:p>
      <w:r>
        <w:t>He sometimes</w:t>
      </w:r>
    </w:p>
    <w:p>
      <w:r>
        <w:t>called himself the king, and he expected to be treated like</w:t>
      </w:r>
    </w:p>
    <w:p>
      <w:r>
        <w:t>one.</w:t>
      </w:r>
    </w:p>
    <w:p>
      <w:r>
        <w:t>He expected his inner circle to cater to his every</w:t>
      </w:r>
    </w:p>
    <w:p>
      <w:r>
        <w:t>desire, including his sexual desires.</w:t>
      </w:r>
    </w:p>
    <w:p>
      <w:r>
        <w:t>For years, the defendant used his inner circle and his</w:t>
      </w:r>
    </w:p>
    <w:p>
      <w:r>
        <w:t>company's resources to sexually exploit multiple women,</w:t>
      </w:r>
    </w:p>
    <w:p>
      <w:r>
        <w:t>including women he forced and manipulated into having sex with</w:t>
      </w:r>
    </w:p>
    <w:p>
      <w:r>
        <w:t>male escorts, meaning men who the defendant paid to have sex</w:t>
      </w:r>
    </w:p>
    <w:p>
      <w:r>
        <w:t>with women while he watched.</w:t>
      </w:r>
    </w:p>
    <w:p>
      <w:r>
        <w:t>you'll hear about other</w:t>
      </w:r>
    </w:p>
    <w:p>
      <w:r>
        <w:t>violence, too, like when the defendant's bodyguards kidnapped</w:t>
      </w:r>
    </w:p>
    <w:p>
      <w:r>
        <w:t>the same employee another time, forcing her to sit through days</w:t>
      </w:r>
    </w:p>
    <w:p>
      <w:r>
        <w:t>of lie detector tests, or when the defendant had a man's car</w:t>
      </w:r>
    </w:p>
    <w:p>
      <w:pPr>
        <w:pStyle w:val="Heading2"/>
      </w:pPr>
      <w:r>
        <w:t>Page 25</w:t>
      </w:r>
    </w:p>
    <w:p>
      <w:r>
        <w:t>set on fire, or when the defendant dangled a woman over a</w:t>
      </w:r>
    </w:p>
    <w:p>
      <w:r>
        <w:t>balcony.</w:t>
      </w:r>
    </w:p>
    <w:p>
      <w:r>
        <w:t>The defendant had impossible demands.</w:t>
      </w:r>
    </w:p>
    <w:p>
      <w:r>
        <w:t>When his</w:t>
      </w:r>
    </w:p>
    <w:p>
      <w:r>
        <w:t>employees failed to meet those demands, the defendant threw</w:t>
      </w:r>
    </w:p>
    <w:p>
      <w:r>
        <w:t>things at them, threatened them, hit them, or pressured them to</w:t>
      </w:r>
    </w:p>
    <w:p>
      <w:r>
        <w:t>take drugs.</w:t>
      </w:r>
    </w:p>
    <w:p>
      <w:r>
        <w:t>He even sexually assaulted one of them.</w:t>
      </w:r>
    </w:p>
    <w:p>
      <w:r>
        <w:t>You'll also hear how the defendant used his employees</w:t>
      </w:r>
    </w:p>
    <w:p>
      <w:r>
        <w:t>to get and distribute drugs.</w:t>
      </w:r>
    </w:p>
    <w:p>
      <w:r>
        <w:t>They delivered those drugs</w:t>
      </w:r>
    </w:p>
    <w:p>
      <w:r>
        <w:t>whenever the defendant asked, including so he could give those</w:t>
      </w:r>
    </w:p>
    <w:p>
      <w:r>
        <w:t>same drugs to the women he was forcing to have sex with male</w:t>
      </w:r>
    </w:p>
    <w:p>
      <w:r>
        <w:t>escorts.</w:t>
      </w:r>
    </w:p>
    <w:p>
      <w:r>
        <w:t>He transported those women and those escorts across</w:t>
      </w:r>
    </w:p>
    <w:p>
      <w:r>
        <w:t>state lines and even out of the country for those sex acts.</w:t>
      </w:r>
    </w:p>
    <w:p>
      <w:r>
        <w:t>Let me be very clear on this next point.</w:t>
      </w:r>
    </w:p>
    <w:p>
      <w:r>
        <w:t>This case is</w:t>
      </w:r>
    </w:p>
    <w:p>
      <w:r>
        <w:t>not about a celebrity's private sexual preferences.</w:t>
      </w:r>
    </w:p>
    <w:p>
      <w:r>
        <w:t>The</w:t>
      </w:r>
    </w:p>
    <w:p>
      <w:r>
        <w:t>evidence will show that the sexual conduct at issue in this</w:t>
      </w:r>
    </w:p>
    <w:p>
      <w:r>
        <w:t>case was coercive and criminal, because the defendant made</w:t>
      </w:r>
    </w:p>
    <w:p>
      <w:r>
        <w:t>women have sex when they did not want to, because he threatened</w:t>
      </w:r>
    </w:p>
    <w:p>
      <w:r>
        <w:t>them, he drugged help, he lied to them, and he even used</w:t>
      </w:r>
    </w:p>
    <w:p>
      <w:r>
        <w:t>violence to make them do it.</w:t>
      </w:r>
    </w:p>
    <w:p>
      <w:r>
        <w:t>A lot of this trial will focus on just two of those</w:t>
      </w:r>
    </w:p>
    <w:p>
      <w:r>
        <w:t>women.</w:t>
      </w:r>
    </w:p>
    <w:p>
      <w:r>
        <w:t>Cassie, who I talked about earlier, and Jane.</w:t>
      </w:r>
    </w:p>
    <w:p>
      <w:r>
        <w:t>Some of</w:t>
      </w:r>
    </w:p>
    <w:p>
      <w:r>
        <w:t>the details of what happened to Cassie and Jane may be hard to</w:t>
      </w:r>
    </w:p>
    <w:p>
      <w:pPr>
        <w:pStyle w:val="Heading2"/>
      </w:pPr>
      <w:r>
        <w:t>Page 26</w:t>
      </w:r>
    </w:p>
    <w:p>
      <w:r>
        <w:t>hear, but this is what the evidence will show happened.</w:t>
      </w:r>
    </w:p>
    <w:p>
      <w:r>
        <w:t>The defendant used lies, drugs, threats, and violence</w:t>
      </w:r>
    </w:p>
    <w:p>
      <w:r>
        <w:t>to force and coerce, first, Cassie, and later Jane, to have sex</w:t>
      </w:r>
    </w:p>
    <w:p>
      <w:r>
        <w:t>with him in front of male escorts.</w:t>
      </w:r>
    </w:p>
    <w:p>
      <w:r>
        <w:t>The defendant insisted that</w:t>
      </w:r>
    </w:p>
    <w:p>
      <w:r>
        <w:t>the sex occur in a very specific, highly orchestrated way.</w:t>
      </w:r>
    </w:p>
    <w:p>
      <w:r>
        <w:t>These sexual performances lasted multiple days and they</w:t>
      </w:r>
    </w:p>
    <w:p>
      <w:r>
        <w:t>involved multiple escorts.</w:t>
      </w:r>
    </w:p>
    <w:p>
      <w:r>
        <w:t>The defendant called these encounters by different</w:t>
      </w:r>
    </w:p>
    <w:p>
      <w:r>
        <w:t>names over the years.</w:t>
      </w:r>
    </w:p>
    <w:p>
      <w:r>
        <w:t>First, freak-offs.</w:t>
      </w:r>
    </w:p>
    <w:p>
      <w:r>
        <w:t>Later, wild king</w:t>
      </w:r>
    </w:p>
    <w:p>
      <w:r>
        <w:t>nights or hotel nights.</w:t>
      </w:r>
    </w:p>
    <w:p>
      <w:r>
        <w:t>Week after week, the defendant</w:t>
      </w:r>
    </w:p>
    <w:p>
      <w:r>
        <w:t>directed freak-offs in hotels across the country and sometimes</w:t>
      </w:r>
    </w:p>
    <w:p>
      <w:r>
        <w:t>out of the country.</w:t>
      </w:r>
    </w:p>
    <w:p>
      <w:r>
        <w:t>At times, the defendant had escorts and</w:t>
      </w:r>
    </w:p>
    <w:p>
      <w:r>
        <w:t>the women travel from out of state so the defendant's staff</w:t>
      </w:r>
    </w:p>
    <w:p>
      <w:r>
        <w:t>sometimes organized flights, cars, and hotels.</w:t>
      </w:r>
    </w:p>
    <w:p>
      <w:r>
        <w:t>The defendant's</w:t>
      </w:r>
    </w:p>
    <w:p>
      <w:r>
        <w:t>businesses paid those expenses.</w:t>
      </w:r>
    </w:p>
    <w:p>
      <w:r>
        <w:t>The defendant had particular demands for freak-offs.</w:t>
      </w:r>
    </w:p>
    <w:p>
      <w:r>
        <w:t>At his direction, the defendant's staff set up the room in</w:t>
      </w:r>
    </w:p>
    <w:p>
      <w:r>
        <w:t>advance with supplies, like his preferred lighting, extra</w:t>
      </w:r>
    </w:p>
    <w:p>
      <w:r>
        <w:t>linens, and lubricant.</w:t>
      </w:r>
    </w:p>
    <w:p>
      <w:r>
        <w:t>His staff remained on call to refresh</w:t>
      </w:r>
    </w:p>
    <w:p>
      <w:r>
        <w:t>anything the defendant needed, like cash to pay the escorts or</w:t>
      </w:r>
    </w:p>
    <w:p>
      <w:r>
        <w:t>drugs for the women and the defendant.</w:t>
      </w:r>
    </w:p>
    <w:p>
      <w:r>
        <w:t>The hotel rooms were dark.</w:t>
      </w:r>
    </w:p>
    <w:p>
      <w:r>
        <w:t>The defendant instructed</w:t>
      </w:r>
    </w:p>
    <w:p>
      <w:r>
        <w:t>Cassie and Jane how to look, to dress in lingerie, wear tall</w:t>
      </w:r>
    </w:p>
    <w:p>
      <w:r>
        <w:t>platform high heels, and have manicured white nails.</w:t>
      </w:r>
    </w:p>
    <w:p>
      <w:r>
        <w:t>The</w:t>
      </w:r>
    </w:p>
    <w:p>
      <w:r>
        <w:t>defendant selected drugs for Cassie and Jane to take.</w:t>
      </w:r>
    </w:p>
    <w:p>
      <w:r>
        <w:t>Usually</w:t>
      </w:r>
    </w:p>
    <w:p>
      <w:pPr>
        <w:pStyle w:val="Heading2"/>
      </w:pPr>
      <w:r>
        <w:t>Page 27</w:t>
      </w:r>
    </w:p>
    <w:p>
      <w:r>
        <w:t>MDMA, also known as Molly or ecstasy.</w:t>
      </w:r>
    </w:p>
    <w:p>
      <w:r>
        <w:t>Sometimes those drugs</w:t>
      </w:r>
    </w:p>
    <w:p>
      <w:r>
        <w:t>made Cassie and Jane sick, but they also made the women more</w:t>
      </w:r>
    </w:p>
    <w:p>
      <w:r>
        <w:t>uninhibited and sexually aroused.</w:t>
      </w:r>
    </w:p>
    <w:p>
      <w:r>
        <w:t>Once an escort arrived, the</w:t>
      </w:r>
    </w:p>
    <w:p>
      <w:r>
        <w:t>defendant dictated every step of the sexual activity that</w:t>
      </w:r>
    </w:p>
    <w:p>
      <w:r>
        <w:t>followed, sexual activity that followed the same pattern.</w:t>
      </w:r>
    </w:p>
    <w:p>
      <w:r>
        <w:t>And</w:t>
      </w:r>
    </w:p>
    <w:p>
      <w:r>
        <w:t>he expected the women to enjoy themselves, to appear to, while</w:t>
      </w:r>
    </w:p>
    <w:p>
      <w:r>
        <w:t>they did it.</w:t>
      </w:r>
    </w:p>
    <w:p>
      <w:r>
        <w:t>The defendant masturbated throughout the</w:t>
      </w:r>
    </w:p>
    <w:p>
      <w:r>
        <w:t>freak-offs and often video recorded part of them.</w:t>
      </w:r>
    </w:p>
    <w:p>
      <w:r>
        <w:t>Now, I want to tell you more about Cassie and</w:t>
      </w:r>
    </w:p>
    <w:p>
      <w:r>
        <w:t>about</w:t>
      </w:r>
    </w:p>
    <w:p>
      <w:r>
        <w:t>Jane.</w:t>
      </w:r>
    </w:p>
    <w:p>
      <w:r>
        <w:t>Cassie was a 19 year-old model, an aspiring singer with</w:t>
      </w:r>
    </w:p>
    <w:p>
      <w:r>
        <w:t>a hit song when she met the defendant in 2006.</w:t>
      </w:r>
    </w:p>
    <w:p>
      <w:r>
        <w:t>The defendant</w:t>
      </w:r>
    </w:p>
    <w:p>
      <w:r>
        <w:t>was 17 years older than her and the head of a record label.</w:t>
      </w:r>
    </w:p>
    <w:p>
      <w:r>
        <w:t>Soon, Cassie was signed to a ten album deal with that label.</w:t>
      </w:r>
    </w:p>
    <w:p>
      <w:r>
        <w:t>The defendant pursued Cassie, and within a year, they were</w:t>
      </w:r>
    </w:p>
    <w:p>
      <w:r>
        <w:t>dating.</w:t>
      </w:r>
    </w:p>
    <w:p>
      <w:r>
        <w:t>They stayed together on and off until about 2018.</w:t>
      </w:r>
    </w:p>
    <w:p>
      <w:r>
        <w:t>During that time, Cassie tried to work on her music</w:t>
      </w:r>
    </w:p>
    <w:p>
      <w:r>
        <w:t>and in modeling and acting, but the defendant made her turn</w:t>
      </w:r>
    </w:p>
    <w:p>
      <w:r>
        <w:t>down many opportunities.</w:t>
      </w:r>
    </w:p>
    <w:p>
      <w:r>
        <w:t>Instead, he paid for Cassie's cars,</w:t>
      </w:r>
    </w:p>
    <w:p>
      <w:r>
        <w:t>her apartments, and some of her day-to-day expenses.</w:t>
      </w:r>
    </w:p>
    <w:p>
      <w:pPr>
        <w:pStyle w:val="Heading2"/>
      </w:pPr>
      <w:r>
        <w:t>Page 28</w:t>
      </w:r>
    </w:p>
    <w:p>
      <w:r>
        <w:t>The defendant started abusing Cassie early on.</w:t>
      </w:r>
    </w:p>
    <w:p>
      <w:r>
        <w:t>Initially, Cassie fought back.</w:t>
      </w:r>
    </w:p>
    <w:p>
      <w:r>
        <w:t>But time and again, the</w:t>
      </w:r>
    </w:p>
    <w:p>
      <w:r>
        <w:t>defendant hit Cassie in the head, threw her to the ground and</w:t>
      </w:r>
    </w:p>
    <w:p>
      <w:r>
        <w:t>kicked her, and dragged her by the hair.</w:t>
      </w:r>
    </w:p>
    <w:p>
      <w:r>
        <w:t>In 2009, the</w:t>
      </w:r>
    </w:p>
    <w:p>
      <w:r>
        <w:t>defendant threw Cassie to the floor of an SUV and stomped</w:t>
      </w:r>
    </w:p>
    <w:p>
      <w:r>
        <w:t>repeatedly on her face.</w:t>
      </w:r>
    </w:p>
    <w:p>
      <w:r>
        <w:t>To hide her injuries, the defendant forced Cassie to</w:t>
      </w:r>
    </w:p>
    <w:p>
      <w:r>
        <w:t>stay in a hotel for the next week.</w:t>
      </w:r>
    </w:p>
    <w:p>
      <w:r>
        <w:t>He refused to let her leave</w:t>
      </w:r>
    </w:p>
    <w:p>
      <w:r>
        <w:t>and he had a staff check on her to make sure she stayed put.</w:t>
      </w:r>
    </w:p>
    <w:p>
      <w:r>
        <w:t>The defendant also introduced Cassie to freak-offs early on.</w:t>
      </w:r>
    </w:p>
    <w:p>
      <w:r>
        <w:t>Soon, the defendant made it Cassie's job to find and book</w:t>
      </w:r>
    </w:p>
    <w:p>
      <w:r>
        <w:t>escorts for freak-offs.</w:t>
      </w:r>
    </w:p>
    <w:p>
      <w:r>
        <w:t>Freak-offs that were happening as</w:t>
      </w:r>
    </w:p>
    <w:p>
      <w:r>
        <w:t>often as once a week for days at a time.</w:t>
      </w:r>
    </w:p>
    <w:p>
      <w:r>
        <w:t>Meaning that for</w:t>
      </w:r>
    </w:p>
    <w:p>
      <w:r>
        <w:t>almost half of every week, Cassie was in a dark hotel room,</w:t>
      </w:r>
    </w:p>
    <w:p>
      <w:r>
        <w:t>high and awake for days, performing sex acts that she did not</w:t>
      </w:r>
    </w:p>
    <w:p>
      <w:r>
        <w:t>want to do on male escorts.</w:t>
      </w:r>
    </w:p>
    <w:p>
      <w:r>
        <w:t>Cassie will tell you how she felt like she was choking</w:t>
      </w:r>
    </w:p>
    <w:p>
      <w:r>
        <w:t>when the defendant made an escort urinate in her mouth, and how</w:t>
      </w:r>
    </w:p>
    <w:p>
      <w:r>
        <w:t>she overdosed at a freak-off when she still had an open wound</w:t>
      </w:r>
    </w:p>
    <w:p>
      <w:r>
        <w:t>on her face from the defendant's most recent assault.</w:t>
      </w:r>
    </w:p>
    <w:p>
      <w:r>
        <w:t>As you will see on video during this trial,</w:t>
      </w:r>
    </w:p>
    <w:p>
      <w:r>
        <w:t>the defendant hit and kicked Cassie in the hallway of an LA</w:t>
      </w:r>
    </w:p>
    <w:p>
      <w:r>
        <w:t>hotel, trying to drag her back to the room where they had been</w:t>
      </w:r>
    </w:p>
    <w:p>
      <w:r>
        <w:t>with an escort.</w:t>
      </w:r>
    </w:p>
    <w:p>
      <w:pPr>
        <w:pStyle w:val="Heading2"/>
      </w:pPr>
      <w:r>
        <w:t>Page 29</w:t>
      </w:r>
    </w:p>
    <w:p>
      <w:r>
        <w:t>Cassie tried the first freak-off because she loved the</w:t>
      </w:r>
    </w:p>
    <w:p>
      <w:r>
        <w:t>defendant and wanted to make him happy.</w:t>
      </w:r>
    </w:p>
    <w:p>
      <w:r>
        <w:t>After that, she knew</w:t>
      </w:r>
    </w:p>
    <w:p>
      <w:r>
        <w:t>it was not something she wanted to do.</w:t>
      </w:r>
    </w:p>
    <w:p>
      <w:r>
        <w:t>But because of the</w:t>
      </w:r>
    </w:p>
    <w:p>
      <w:r>
        <w:t>defendant, it became almost everything she did.</w:t>
      </w:r>
    </w:p>
    <w:p>
      <w:r>
        <w:t>Because if</w:t>
      </w:r>
    </w:p>
    <w:p>
      <w:r>
        <w:t>Cassie didn't do what the defendant wanted, the consequences</w:t>
      </w:r>
    </w:p>
    <w:p>
      <w:r>
        <w:t>were severe.</w:t>
      </w:r>
    </w:p>
    <w:p>
      <w:r>
        <w:t>Physically, the defendant beat her viciously,</w:t>
      </w:r>
    </w:p>
    <w:p>
      <w:r>
        <w:t>exploding over even the tiniest slight and beating her to show</w:t>
      </w:r>
    </w:p>
    <w:p>
      <w:r>
        <w:t>who was in charge.</w:t>
      </w:r>
    </w:p>
    <w:p>
      <w:r>
        <w:t>He beat her when she didn't answer the phone when he</w:t>
      </w:r>
    </w:p>
    <w:p>
      <w:r>
        <w:t>called.</w:t>
      </w:r>
    </w:p>
    <w:p>
      <w:r>
        <w:t>He beat her when she left a freak-off without his</w:t>
      </w:r>
    </w:p>
    <w:p>
      <w:r>
        <w:t>permission.</w:t>
      </w:r>
    </w:p>
    <w:p>
      <w:r>
        <w:t>He beat her when he thought she took too long in</w:t>
      </w:r>
    </w:p>
    <w:p>
      <w:r>
        <w:t>the bathroom.</w:t>
      </w:r>
    </w:p>
    <w:p>
      <w:r>
        <w:t>The defendant taught Cassie that defying him</w:t>
      </w:r>
    </w:p>
    <w:p>
      <w:r>
        <w:t>could and often would end in violence.</w:t>
      </w:r>
    </w:p>
    <w:p>
      <w:r>
        <w:t>And when she tried to</w:t>
      </w:r>
    </w:p>
    <w:p>
      <w:r>
        <w:t>run away, he always found her.</w:t>
      </w:r>
    </w:p>
    <w:p>
      <w:r>
        <w:t>And Cassie's career and livelihood were also in the</w:t>
      </w:r>
    </w:p>
    <w:p>
      <w:r>
        <w:t>defendant's hands, something the defendant made clear to</w:t>
      </w:r>
    </w:p>
    <w:p>
      <w:r>
        <w:t>Cassie.</w:t>
      </w:r>
    </w:p>
    <w:p>
      <w:r>
        <w:t>He told her he could destroy her career by releasing</w:t>
      </w:r>
    </w:p>
    <w:p>
      <w:r>
        <w:t>the videos that he recorded of her performing sex acts on</w:t>
      </w:r>
    </w:p>
    <w:p>
      <w:r>
        <w:t>dozens and dozens of male escorts.</w:t>
      </w:r>
    </w:p>
    <w:p>
      <w:r>
        <w:t>It had the power to ruin her life.</w:t>
      </w:r>
    </w:p>
    <w:p>
      <w:r>
        <w:t>So time and again, when the</w:t>
      </w:r>
    </w:p>
    <w:p>
      <w:pPr>
        <w:pStyle w:val="Heading2"/>
      </w:pPr>
      <w:r>
        <w:t>Page 30</w:t>
      </w:r>
    </w:p>
    <w:p>
      <w:r>
        <w:t>defendant suggested to Cassie that they have a freak-off, she</w:t>
      </w:r>
    </w:p>
    <w:p>
      <w:r>
        <w:t>knew she had no choice but to agree and went to work setting</w:t>
      </w:r>
    </w:p>
    <w:p>
      <w:r>
        <w:t>one up.</w:t>
      </w:r>
    </w:p>
    <w:p>
      <w:r>
        <w:t>She texted the escorts, arranged for them to come to</w:t>
      </w:r>
    </w:p>
    <w:p>
      <w:r>
        <w:t>hotels, and put on the performance the defendant wanted.</w:t>
      </w:r>
    </w:p>
    <w:p>
      <w:r>
        <w:t>Her</w:t>
      </w:r>
    </w:p>
    <w:p>
      <w:r>
        <w:t>livelihood and her safety depended on keeping him happy.</w:t>
      </w:r>
    </w:p>
    <w:p>
      <w:r>
        <w:t>You will hear during this trial that both Cassie</w:t>
      </w:r>
    </w:p>
    <w:p>
      <w:r>
        <w:t>and the defendant were unfaithful, jealous, and at times angry.</w:t>
      </w:r>
    </w:p>
    <w:p>
      <w:r>
        <w:t>But only one of them had power.</w:t>
      </w:r>
    </w:p>
    <w:p>
      <w:r>
        <w:t>Only one had control.</w:t>
      </w:r>
    </w:p>
    <w:p>
      <w:r>
        <w:t>And</w:t>
      </w:r>
    </w:p>
    <w:p>
      <w:r>
        <w:t>that was the defendant.</w:t>
      </w:r>
    </w:p>
    <w:p>
      <w:r>
        <w:t>Cassie was not the only</w:t>
      </w:r>
    </w:p>
    <w:p>
      <w:r>
        <w:t>woman the defendant did this to.</w:t>
      </w:r>
    </w:p>
    <w:p>
      <w:r>
        <w:t>This was part of a pattern.</w:t>
      </w:r>
    </w:p>
    <w:p>
      <w:r>
        <w:t>Jane was a single</w:t>
      </w:r>
    </w:p>
    <w:p>
      <w:r>
        <w:t>mom who started spending time with the defendant in 2020.</w:t>
      </w:r>
    </w:p>
    <w:p>
      <w:r>
        <w:t>The</w:t>
      </w:r>
    </w:p>
    <w:p>
      <w:r>
        <w:t>defendant pursued and romanced Jane, who fell in love with him</w:t>
      </w:r>
    </w:p>
    <w:p>
      <w:r>
        <w:t>quickly.</w:t>
      </w:r>
    </w:p>
    <w:p>
      <w:r>
        <w:t>For the first few months, their sex life was just the</w:t>
      </w:r>
    </w:p>
    <w:p>
      <w:r>
        <w:t>two of them and Jane was happy.</w:t>
      </w:r>
    </w:p>
    <w:p>
      <w:r>
        <w:t>That was until the defendant</w:t>
      </w:r>
    </w:p>
    <w:p>
      <w:r>
        <w:t>introduced Jane to freak-offs.</w:t>
      </w:r>
    </w:p>
    <w:p>
      <w:r>
        <w:t>One night, when they had</w:t>
      </w:r>
    </w:p>
    <w:p>
      <w:r>
        <w:t>already taken drugs and been having sex for hours, the</w:t>
      </w:r>
    </w:p>
    <w:p>
      <w:r>
        <w:t>defendant told Jane about freak-offs.</w:t>
      </w:r>
    </w:p>
    <w:p>
      <w:r>
        <w:t>Jane agreed to try one</w:t>
      </w:r>
    </w:p>
    <w:p>
      <w:pPr>
        <w:pStyle w:val="Heading2"/>
      </w:pPr>
      <w:r>
        <w:t>Page 31</w:t>
      </w:r>
    </w:p>
    <w:p>
      <w:r>
        <w:t>to make the defendant happy.</w:t>
      </w:r>
    </w:p>
    <w:p>
      <w:r>
        <w:t>To her surprise, the defendant</w:t>
      </w:r>
    </w:p>
    <w:p>
      <w:r>
        <w:t>said he would make it happen immediately, that very same night.</w:t>
      </w:r>
    </w:p>
    <w:p>
      <w:r>
        <w:t>He took her to a hotel where a room was already set up and an</w:t>
      </w:r>
    </w:p>
    <w:p>
      <w:r>
        <w:t>escort was on the way.</w:t>
      </w:r>
    </w:p>
    <w:p>
      <w:r>
        <w:t>Jane was nervous and the defendant</w:t>
      </w:r>
    </w:p>
    <w:p>
      <w:r>
        <w:t>directed her step by step.</w:t>
      </w:r>
    </w:p>
    <w:p>
      <w:r>
        <w:t>Jane thought the first freak-off was a one-time, wild</w:t>
      </w:r>
    </w:p>
    <w:p>
      <w:r>
        <w:t>night.</w:t>
      </w:r>
    </w:p>
    <w:p>
      <w:r>
        <w:t>Jane was wrong.</w:t>
      </w:r>
    </w:p>
    <w:p>
      <w:r>
        <w:t>The defendant continued asking Jane to</w:t>
      </w:r>
    </w:p>
    <w:p>
      <w:r>
        <w:t>have freak-offs and promising that if she did, they would spend</w:t>
      </w:r>
    </w:p>
    <w:p>
      <w:r>
        <w:t>quality time together, they would go on dates together, they</w:t>
      </w:r>
    </w:p>
    <w:p>
      <w:r>
        <w:t>would go on trips.</w:t>
      </w:r>
    </w:p>
    <w:p>
      <w:r>
        <w:t>That was what Jane wanted more than</w:t>
      </w:r>
    </w:p>
    <w:p>
      <w:r>
        <w:t>anything, a real relationship.</w:t>
      </w:r>
    </w:p>
    <w:p>
      <w:r>
        <w:t>So she agreed.</w:t>
      </w:r>
    </w:p>
    <w:p>
      <w:r>
        <w:t>She helped plan</w:t>
      </w:r>
    </w:p>
    <w:p>
      <w:r>
        <w:t>freak-offs and reach out to escorts.</w:t>
      </w:r>
    </w:p>
    <w:p>
      <w:r>
        <w:t>But even though the</w:t>
      </w:r>
    </w:p>
    <w:p>
      <w:r>
        <w:t>defendant promised her quality time and trips, he never</w:t>
      </w:r>
    </w:p>
    <w:p>
      <w:r>
        <w:t>delivered.</w:t>
      </w:r>
    </w:p>
    <w:p>
      <w:r>
        <w:t>Jane will tell you about those nights in detail, how</w:t>
      </w:r>
    </w:p>
    <w:p>
      <w:r>
        <w:t>she wanted the escorts to wear condoms, but many times the</w:t>
      </w:r>
    </w:p>
    <w:p>
      <w:r>
        <w:t>defendant did not let them.</w:t>
      </w:r>
    </w:p>
    <w:p>
      <w:r>
        <w:t>And Jane will tell you how he had</w:t>
      </w:r>
    </w:p>
    <w:p>
      <w:r>
        <w:t>her take drugs to stay awake and aroused for days.</w:t>
      </w:r>
    </w:p>
    <w:p>
      <w:r>
        <w:t>Jane tried</w:t>
      </w:r>
    </w:p>
    <w:p>
      <w:r>
        <w:t>twice to make it through these nights without drugs.</w:t>
      </w:r>
    </w:p>
    <w:p>
      <w:r>
        <w:t>The first</w:t>
      </w:r>
    </w:p>
    <w:p>
      <w:r>
        <w:t>time, she broke down and had took ecstasy to finish performing</w:t>
      </w:r>
    </w:p>
    <w:p>
      <w:r>
        <w:t>for the defendant.</w:t>
      </w:r>
    </w:p>
    <w:p>
      <w:r>
        <w:t>The second time, Jane vomited after having</w:t>
      </w:r>
    </w:p>
    <w:p>
      <w:r>
        <w:t>sex with one escort.</w:t>
      </w:r>
    </w:p>
    <w:p>
      <w:r>
        <w:t>escort.</w:t>
      </w:r>
    </w:p>
    <w:p>
      <w:r>
        <w:t>How did the defendant respond?</w:t>
      </w:r>
    </w:p>
    <w:p>
      <w:r>
        <w:t>He told</w:t>
      </w:r>
    </w:p>
    <w:p>
      <w:r>
        <w:t>her to hurry up and get back into the room where another escort</w:t>
      </w:r>
    </w:p>
    <w:p>
      <w:r>
        <w:t>was waiting.</w:t>
      </w:r>
    </w:p>
    <w:p>
      <w:pPr>
        <w:pStyle w:val="Heading2"/>
      </w:pPr>
      <w:r>
        <w:t>Page 32</w:t>
      </w:r>
    </w:p>
    <w:p>
      <w:r>
        <w:t>Feeling stuck and sick of the</w:t>
      </w:r>
    </w:p>
    <w:p>
      <w:r>
        <w:t>strangers the defendant kept bringing to these hotel rooms,</w:t>
      </w:r>
    </w:p>
    <w:p>
      <w:r>
        <w:t>Jane tried to assert herself in small ways.</w:t>
      </w:r>
    </w:p>
    <w:p>
      <w:r>
        <w:t>She found two men,</w:t>
      </w:r>
    </w:p>
    <w:p>
      <w:r>
        <w:t>men who performed in pornography, and she invited them to join</w:t>
      </w:r>
    </w:p>
    <w:p>
      <w:r>
        <w:t>the freak-offs.</w:t>
      </w:r>
    </w:p>
    <w:p>
      <w:r>
        <w:t>That way, Jane could at least choose the other</w:t>
      </w:r>
    </w:p>
    <w:p>
      <w:r>
        <w:t>man she was forced to be intimate with.</w:t>
      </w:r>
    </w:p>
    <w:p>
      <w:r>
        <w:t>The</w:t>
      </w:r>
    </w:p>
    <w:p>
      <w:r>
        <w:t>defendant gave Jane money and later started paying the rent for</w:t>
      </w:r>
    </w:p>
    <w:p>
      <w:r>
        <w:t>the house that she lived with her child.</w:t>
      </w:r>
    </w:p>
    <w:p>
      <w:r>
        <w:t>That way, when Jane</w:t>
      </w:r>
    </w:p>
    <w:p>
      <w:r>
        <w:t>resisted the freak-offs and told him over and over that she</w:t>
      </w:r>
    </w:p>
    <w:p>
      <w:r>
        <w:t>wanted to stop, he had the power to coerce her back into the</w:t>
      </w:r>
    </w:p>
    <w:p>
      <w:r>
        <w:t>hotel rooms.</w:t>
      </w:r>
    </w:p>
    <w:p>
      <w:r>
        <w:t>And just as he had with Cassie, the defendant</w:t>
      </w:r>
    </w:p>
    <w:p>
      <w:r>
        <w:t>threatened Jane with the videos</w:t>
      </w:r>
    </w:p>
    <w:p>
      <w:r>
        <w:t>he recorded of her engaging in</w:t>
      </w:r>
    </w:p>
    <w:p>
      <w:r>
        <w:t>sex acts with the escorts.</w:t>
      </w:r>
    </w:p>
    <w:p>
      <w:r>
        <w:t>Not even a year ago today, Jane had the worst</w:t>
      </w:r>
    </w:p>
    <w:p>
      <w:r>
        <w:t>day of her life.</w:t>
      </w:r>
    </w:p>
    <w:p>
      <w:r>
        <w:t>The defendant came to Jane's house for an</w:t>
      </w:r>
    </w:p>
    <w:p>
      <w:r>
        <w:t>at-home date night.</w:t>
      </w:r>
    </w:p>
    <w:p>
      <w:r>
        <w:t>She and the defendant argued about another</w:t>
      </w:r>
    </w:p>
    <w:p>
      <w:r>
        <w:t>woman that the defendant had been seeing.</w:t>
      </w:r>
    </w:p>
    <w:p>
      <w:r>
        <w:t>Jane was upset and</w:t>
      </w:r>
    </w:p>
    <w:p>
      <w:pPr>
        <w:pStyle w:val="Heading2"/>
      </w:pPr>
      <w:r>
        <w:t>Page 33</w:t>
      </w:r>
    </w:p>
    <w:p>
      <w:r>
        <w:t>1</w:t>
      </w:r>
    </w:p>
    <w:p>
      <w:r>
        <w:t>jealous.</w:t>
      </w:r>
    </w:p>
    <w:p>
      <w:r>
        <w:t>She had now spent years in hotel rooms for forced sex</w:t>
      </w:r>
    </w:p>
    <w:p>
      <w:r>
        <w:t>2</w:t>
      </w:r>
    </w:p>
    <w:p>
      <w:r>
        <w:t>while the defendant took his other girlfriends for dates and</w:t>
      </w:r>
    </w:p>
    <w:p>
      <w:r>
        <w:t>3</w:t>
      </w:r>
    </w:p>
    <w:p>
      <w:r>
        <w:t>trips.</w:t>
      </w:r>
    </w:p>
    <w:p>
      <w:r>
        <w:t>4</w:t>
      </w:r>
    </w:p>
    <w:p>
      <w:r>
        <w:t>Jane hit the defendant and threw things at him.</w:t>
      </w:r>
    </w:p>
    <w:p>
      <w:r>
        <w:t>The</w:t>
      </w:r>
    </w:p>
    <w:p>
      <w:r>
        <w:t>5</w:t>
      </w:r>
    </w:p>
    <w:p>
      <w:r>
        <w:t>defendant became enraged.</w:t>
      </w:r>
    </w:p>
    <w:p>
      <w:r>
        <w:t>So Jane tried to get away from him</w:t>
      </w:r>
    </w:p>
    <w:p>
      <w:r>
        <w:t>6</w:t>
      </w:r>
    </w:p>
    <w:p>
      <w:r>
        <w:t>and hide.</w:t>
      </w:r>
    </w:p>
    <w:p>
      <w:r>
        <w:t>She ran to her bedroom and locked the door.</w:t>
      </w:r>
    </w:p>
    <w:p>
      <w:r>
        <w:t>He</w:t>
      </w:r>
    </w:p>
    <w:p>
      <w:r>
        <w:t>7</w:t>
      </w:r>
    </w:p>
    <w:p>
      <w:r>
        <w:t>kicked it open.</w:t>
      </w:r>
    </w:p>
    <w:p>
      <w:r>
        <w:t>She ran to her bathroom and locked the door.</w:t>
      </w:r>
    </w:p>
    <w:p>
      <w:r>
        <w:t>8</w:t>
      </w:r>
    </w:p>
    <w:p>
      <w:r>
        <w:t>He kicked it open.</w:t>
      </w:r>
    </w:p>
    <w:p>
      <w:r>
        <w:t>She ran to her closet and locked the door.</w:t>
      </w:r>
    </w:p>
    <w:p>
      <w:r>
        <w:t>9</w:t>
      </w:r>
    </w:p>
    <w:p>
      <w:r>
        <w:t>She ran to the guest bedroom and locked the</w:t>
      </w:r>
    </w:p>
    <w:p>
      <w:r>
        <w:t>10</w:t>
      </w:r>
    </w:p>
    <w:p>
      <w:r>
        <w:t>door.</w:t>
      </w:r>
    </w:p>
    <w:p>
      <w:r>
        <w:t>She tried to run out the front door,</w:t>
      </w:r>
    </w:p>
    <w:p>
      <w:r>
        <w:t>11</w:t>
      </w:r>
    </w:p>
    <w:p>
      <w:r>
        <w:t>but he grabbed her, in a chokehold, lifted her off the ground</w:t>
      </w:r>
    </w:p>
    <w:p>
      <w:r>
        <w:t>12</w:t>
      </w:r>
    </w:p>
    <w:p>
      <w:r>
        <w:t>by her neck, and kicked her to the ground.</w:t>
      </w:r>
    </w:p>
    <w:p>
      <w:r>
        <w:t>13</w:t>
      </w:r>
    </w:p>
    <w:p>
      <w:r>
        <w:t>14</w:t>
      </w:r>
    </w:p>
    <w:p>
      <w:r>
        <w:t>15</w:t>
      </w:r>
    </w:p>
    <w:p>
      <w:r>
        <w:t>punched her in the face, kicked her while she was curled up in</w:t>
      </w:r>
    </w:p>
    <w:p>
      <w:r>
        <w:t>16</w:t>
      </w:r>
    </w:p>
    <w:p>
      <w:r>
        <w:t>a ball on the ground, dragged her by her hair and her arm, and</w:t>
      </w:r>
    </w:p>
    <w:p>
      <w:r>
        <w:t>17</w:t>
      </w:r>
    </w:p>
    <w:p>
      <w:r>
        <w:t>slapped Jane's face so hard she fell over.</w:t>
      </w:r>
    </w:p>
    <w:p>
      <w:r>
        <w:t>When all of this</w:t>
      </w:r>
    </w:p>
    <w:p>
      <w:r>
        <w:t>18</w:t>
      </w:r>
    </w:p>
    <w:p>
      <w:r>
        <w:t>was over, the defendant still did not let Jane be.</w:t>
      </w:r>
    </w:p>
    <w:p>
      <w:r>
        <w:t>Instead, he</w:t>
      </w:r>
    </w:p>
    <w:p>
      <w:r>
        <w:t>19</w:t>
      </w:r>
    </w:p>
    <w:p>
      <w:r>
        <w:t>told Jane you're not going to fuck up my night.</w:t>
      </w:r>
    </w:p>
    <w:p>
      <w:r>
        <w:t>The defendant</w:t>
      </w:r>
    </w:p>
    <w:p>
      <w:r>
        <w:t>20</w:t>
      </w:r>
    </w:p>
    <w:p>
      <w:r>
        <w:t>instructed her to put on an outfit and call up an escort for a</w:t>
      </w:r>
    </w:p>
    <w:p>
      <w:r>
        <w:t>21</w:t>
      </w:r>
    </w:p>
    <w:p>
      <w:r>
        <w:t>freak-off.</w:t>
      </w:r>
    </w:p>
    <w:p>
      <w:r>
        <w:t>He made Jane cover her black eye and bruising, take</w:t>
      </w:r>
    </w:p>
    <w:p>
      <w:r>
        <w:t>22</w:t>
      </w:r>
    </w:p>
    <w:p>
      <w:r>
        <w:t>an extasy pill, and perform for the defendant with that escort.</w:t>
      </w:r>
    </w:p>
    <w:p>
      <w:r>
        <w:t>23</w:t>
      </w:r>
    </w:p>
    <w:p>
      <w:r>
        <w:t>Jane followed his instructions.</w:t>
      </w:r>
    </w:p>
    <w:p>
      <w:r>
        <w:t>Like with Cassie, the</w:t>
      </w:r>
    </w:p>
    <w:p>
      <w:r>
        <w:t>24</w:t>
      </w:r>
    </w:p>
    <w:p>
      <w:r>
        <w:t>defendant's violence had gotten him what he wanted.</w:t>
      </w:r>
    </w:p>
    <w:p>
      <w:r>
        <w:t>25</w:t>
      </w:r>
    </w:p>
    <w:p>
      <w:r>
        <w:t>The defendant's sexual violence did not stop at</w:t>
      </w:r>
    </w:p>
    <w:p>
      <w:pPr>
        <w:pStyle w:val="Heading2"/>
      </w:pPr>
      <w:r>
        <w:t>Page 34</w:t>
      </w:r>
    </w:p>
    <w:p>
      <w:r>
        <w:t>freak-offs though.</w:t>
      </w:r>
    </w:p>
    <w:p>
      <w:r>
        <w:t>Cassie will tell you about the time when</w:t>
      </w:r>
    </w:p>
    <w:p>
      <w:r>
        <w:t>the defendant forced himself on her, having sex with her as she</w:t>
      </w:r>
    </w:p>
    <w:p>
      <w:r>
        <w:t>cried and repeatedly told him no.</w:t>
      </w:r>
    </w:p>
    <w:p>
      <w:r>
        <w:t>And Mia, an employee who the defendant worked to the</w:t>
      </w:r>
    </w:p>
    <w:p>
      <w:r>
        <w:t>bone for years will tell you about the times that the defendant</w:t>
      </w:r>
    </w:p>
    <w:p>
      <w:r>
        <w:t>forced himself on her sexually, putting his hand up her dress,</w:t>
      </w:r>
    </w:p>
    <w:p>
      <w:r>
        <w:t>unzipping his pants and forcing her to perform oral sex, and</w:t>
      </w:r>
    </w:p>
    <w:p>
      <w:r>
        <w:t>sneaking into her bed to penetrate her against her will.</w:t>
      </w:r>
    </w:p>
    <w:p>
      <w:r>
        <w:t>Amidst all this</w:t>
      </w:r>
    </w:p>
    <w:p>
      <w:r>
        <w:t>violence, the defendant and his inner circle had to make sure</w:t>
      </w:r>
    </w:p>
    <w:p>
      <w:r>
        <w:t>that nothing put the defendant's public image and his power at</w:t>
      </w:r>
    </w:p>
    <w:p>
      <w:r>
        <w:t>risk.</w:t>
      </w:r>
    </w:p>
    <w:p>
      <w:r>
        <w:t>So as tirelessly as the defendant's inner circle worked</w:t>
      </w:r>
    </w:p>
    <w:p>
      <w:r>
        <w:t>to meet the defendant's every need, they also worked to cover</w:t>
      </w:r>
    </w:p>
    <w:p>
      <w:r>
        <w:t>up his crimes.</w:t>
      </w:r>
    </w:p>
    <w:p>
      <w:r>
        <w:t>Remember the video at the LA hotel of the defendant</w:t>
      </w:r>
    </w:p>
    <w:p>
      <w:r>
        <w:t>attacking Cassie during a freak-off?</w:t>
      </w:r>
    </w:p>
    <w:p>
      <w:r>
        <w:t>The defendant first tried to pay off a hotel security</w:t>
      </w:r>
    </w:p>
    <w:p>
      <w:r>
        <w:t>guard with a wad of cash in exchange for his silence.</w:t>
      </w:r>
    </w:p>
    <w:p>
      <w:r>
        <w:t>Then,</w:t>
      </w:r>
    </w:p>
    <w:p>
      <w:r>
        <w:t>the defendant and his chief of staff reached out to a different</w:t>
      </w:r>
    </w:p>
    <w:p>
      <w:r>
        <w:t>hotel security guard to broker a deal.</w:t>
      </w:r>
    </w:p>
    <w:p>
      <w:r>
        <w:t>In exchange for the</w:t>
      </w:r>
    </w:p>
    <w:p>
      <w:r>
        <w:t>video from the hotel, the defendant gave the security guard a</w:t>
      </w:r>
    </w:p>
    <w:p>
      <w:pPr>
        <w:pStyle w:val="Heading2"/>
      </w:pPr>
      <w:r>
        <w:t>Page 35</w:t>
      </w:r>
    </w:p>
    <w:p>
      <w:r>
        <w:t>brown paper bag full of $100,000 in cash, while the defendant's</w:t>
      </w:r>
    </w:p>
    <w:p>
      <w:r>
        <w:t>bodyguard and his chief of staff stood by.</w:t>
      </w:r>
    </w:p>
    <w:p>
      <w:r>
        <w:t>You'll hear how the inner circle covered up the</w:t>
      </w:r>
    </w:p>
    <w:p>
      <w:r>
        <w:t>defendant's brutal beatings by keeping Cassie in hiding for</w:t>
      </w:r>
    </w:p>
    <w:p>
      <w:r>
        <w:t>days.</w:t>
      </w:r>
    </w:p>
    <w:p>
      <w:r>
        <w:t>You'll hear about the inner circle contacting witnesses</w:t>
      </w:r>
    </w:p>
    <w:p>
      <w:r>
        <w:t>of the defendant's abuse to feed them lies, including even</w:t>
      </w:r>
    </w:p>
    <w:p>
      <w:r>
        <w:t>after he knew about the investigation in this case.</w:t>
      </w:r>
    </w:p>
    <w:p>
      <w:r>
        <w:t>the defendant is charged with racketeering</w:t>
      </w:r>
    </w:p>
    <w:p>
      <w:r>
        <w:t>conspiracy based on his agreement to commit crimes as part of</w:t>
      </w:r>
    </w:p>
    <w:p>
      <w:r>
        <w:t>an enterprise.</w:t>
      </w:r>
    </w:p>
    <w:p>
      <w:pPr>
        <w:pStyle w:val="Heading2"/>
      </w:pPr>
      <w:r>
        <w:t>Page 36</w:t>
      </w:r>
    </w:p>
    <w:p>
      <w:r>
        <w:t>that enterprise is the inner</w:t>
      </w:r>
    </w:p>
    <w:p>
      <w:r>
        <w:t>circle I talked about, the bodyguards and high-ranking</w:t>
      </w:r>
    </w:p>
    <w:p>
      <w:r>
        <w:t>employees, like chiefs of staff.</w:t>
      </w:r>
    </w:p>
    <w:p>
      <w:r>
        <w:t>Together, they agreed to commit different crimes,</w:t>
      </w:r>
    </w:p>
    <w:p>
      <w:r>
        <w:t>including kidnapping and arson, distributing drugs to other</w:t>
      </w:r>
    </w:p>
    <w:p>
      <w:r>
        <w:t>people, exploiting employees for labor, and in Mia's case, sex,</w:t>
      </w:r>
    </w:p>
    <w:p>
      <w:r>
        <w:t>bribery and obstruction, sex trafficking, and transporting</w:t>
      </w:r>
    </w:p>
    <w:p>
      <w:r>
        <w:t>people for prostitution.</w:t>
      </w:r>
    </w:p>
    <w:p>
      <w:r>
        <w:t>The defendant is also charged separately for sex</w:t>
      </w:r>
    </w:p>
    <w:p>
      <w:r>
        <w:t>trafficking Cassie and Jane through force, fraud, or coercion.</w:t>
      </w:r>
    </w:p>
    <w:p>
      <w:r>
        <w:t>The defendant is charged with using all three tactics</w:t>
      </w:r>
    </w:p>
    <w:p>
      <w:r>
        <w:t>to make Cassie and Jane participate in day's long, drug fueled,</w:t>
      </w:r>
    </w:p>
    <w:p>
      <w:r>
        <w:t>recorded sexual encounters with male escorts against their</w:t>
      </w:r>
    </w:p>
    <w:p>
      <w:r>
        <w:t>will.</w:t>
      </w:r>
    </w:p>
    <w:p>
      <w:r>
        <w:t>Finally, he is charged with transporting Cassie, Jane,</w:t>
      </w:r>
    </w:p>
    <w:p>
      <w:r>
        <w:t>and male escorts across state lines for these sexual</w:t>
      </w:r>
    </w:p>
    <w:p>
      <w:r>
        <w:t>encounters.</w:t>
      </w:r>
    </w:p>
    <w:p>
      <w:pPr>
        <w:pStyle w:val="Heading2"/>
      </w:pPr>
      <w:r>
        <w:t>Page 37</w:t>
      </w:r>
    </w:p>
    <w:p>
      <w:r>
        <w:t>You'll hear from witnesses, including Cassie and Jane, two of</w:t>
      </w:r>
    </w:p>
    <w:p>
      <w:r>
        <w:t>the defendant's victims.</w:t>
      </w:r>
    </w:p>
    <w:p>
      <w:r>
        <w:t>Cassie and Jane will describe freak-offs for you in</w:t>
      </w:r>
    </w:p>
    <w:p>
      <w:r>
        <w:t>painstaking detail.</w:t>
      </w:r>
    </w:p>
    <w:p>
      <w:r>
        <w:t>They will tell you some of the most</w:t>
      </w:r>
    </w:p>
    <w:p>
      <w:r>
        <w:t>personal and painful experiences of their lives.</w:t>
      </w:r>
    </w:p>
    <w:p>
      <w:r>
        <w:t>You'll hear from Mia, who worked as the defendant's</w:t>
      </w:r>
    </w:p>
    <w:p>
      <w:r>
        <w:t>personal assistant for years, the employee he sexually</w:t>
      </w:r>
    </w:p>
    <w:p>
      <w:r>
        <w:t>assaulted.</w:t>
      </w:r>
    </w:p>
    <w:p>
      <w:r>
        <w:t>Mia is just beginning to grapple with the times the</w:t>
      </w:r>
    </w:p>
    <w:p>
      <w:r>
        <w:t>defendant forced himself on her sexually.</w:t>
      </w:r>
    </w:p>
    <w:p>
      <w:pPr>
        <w:pStyle w:val="Heading2"/>
      </w:pPr>
      <w:r>
        <w:t>Page 38</w:t>
      </w:r>
    </w:p>
    <w:p>
      <w:r>
        <w:t>You will learn that some of these witnesses and</w:t>
      </w:r>
    </w:p>
    <w:p>
      <w:r>
        <w:t>victims, including Cassie, have already received financial</w:t>
      </w:r>
    </w:p>
    <w:p>
      <w:r>
        <w:t>settlements from the defendant, or have filed lawsuits against</w:t>
      </w:r>
    </w:p>
    <w:p>
      <w:r>
        <w:t>the defendant.</w:t>
      </w:r>
    </w:p>
    <w:p>
      <w:r>
        <w:t>But these witnesses will tell you that they'd</w:t>
      </w:r>
    </w:p>
    <w:p>
      <w:r>
        <w:t>trade any money from the defendant for not having been abused.</w:t>
      </w:r>
    </w:p>
    <w:p>
      <w:r>
        <w:t>You will also hear from some of the escorts who</w:t>
      </w:r>
    </w:p>
    <w:p>
      <w:r>
        <w:t>participated in freak-offs with Cassie and Jane.</w:t>
      </w:r>
    </w:p>
    <w:p>
      <w:r>
        <w:t>They will</w:t>
      </w:r>
    </w:p>
    <w:p>
      <w:r>
        <w:t>tell you how the defendant directed the sexual activity between</w:t>
      </w:r>
    </w:p>
    <w:p>
      <w:r>
        <w:t>the escorts and Cassie or Jane, down to the details of how they</w:t>
      </w:r>
    </w:p>
    <w:p>
      <w:r>
        <w:t>touched each other, the specific sex acts they performed, all</w:t>
      </w:r>
    </w:p>
    <w:p>
      <w:r>
        <w:t>while the defendant filmed it.</w:t>
      </w:r>
    </w:p>
    <w:p>
      <w:r>
        <w:t>You will even hear from an</w:t>
      </w:r>
    </w:p>
    <w:p>
      <w:r>
        <w:t>escort who saw the defendant assault Cassie and drag her by her</w:t>
      </w:r>
    </w:p>
    <w:p>
      <w:r>
        <w:t>hair during a freak-off.</w:t>
      </w:r>
    </w:p>
    <w:p>
      <w:pPr>
        <w:pStyle w:val="Heading2"/>
      </w:pPr>
      <w:r>
        <w:t>Page 39</w:t>
      </w:r>
    </w:p>
    <w:p>
      <w:r>
        <w:t>you will see videos of some of the</w:t>
      </w:r>
    </w:p>
    <w:p>
      <w:r>
        <w:t>freak-offs, the videos the defendant used to blackmail Cassie</w:t>
      </w:r>
    </w:p>
    <w:p>
      <w:r>
        <w:t>and to blackmail Jane.</w:t>
      </w:r>
    </w:p>
    <w:p>
      <w:r>
        <w:t>Those videos capture just small parts</w:t>
      </w:r>
    </w:p>
    <w:p>
      <w:r>
        <w:t>of these day's long performances.</w:t>
      </w:r>
    </w:p>
    <w:p>
      <w:r>
        <w:t>In them, you can hear the</w:t>
      </w:r>
    </w:p>
    <w:p>
      <w:r>
        <w:t>defendant providing direction to Cassie and Jane, and you will</w:t>
      </w:r>
    </w:p>
    <w:p>
      <w:r>
        <w:t>see Cassie and Jane do exactly what the defendant tells them to</w:t>
      </w:r>
    </w:p>
    <w:p>
      <w:r>
        <w:t>do.</w:t>
      </w:r>
    </w:p>
    <w:p>
      <w:r>
        <w:t>You will see them put on a performance, high on</w:t>
      </w:r>
    </w:p>
    <w:p>
      <w:r>
        <w:t>ecstasy, where they pretend to enjoy themselves because that's</w:t>
      </w:r>
    </w:p>
    <w:p>
      <w:r>
        <w:t>what the defendant said he wanted.</w:t>
      </w:r>
    </w:p>
    <w:p>
      <w:r>
        <w:t>You will see for yourselves</w:t>
      </w:r>
    </w:p>
    <w:p>
      <w:r>
        <w:t>the defendant's violence in its aftermath.</w:t>
      </w:r>
    </w:p>
    <w:p>
      <w:r>
        <w:t>You will see photos of Cassie and</w:t>
      </w:r>
    </w:p>
    <w:p>
      <w:r>
        <w:t>her injuries from the defendant's assaults.</w:t>
      </w:r>
    </w:p>
    <w:p>
      <w:r>
        <w:t>you will see videos of Jane, with bruising still on her face,</w:t>
      </w:r>
    </w:p>
    <w:p>
      <w:pPr>
        <w:pStyle w:val="Heading2"/>
      </w:pPr>
      <w:r>
        <w:t>Page 40</w:t>
      </w:r>
    </w:p>
    <w:p>
      <w:r>
        <w:t>days after the defendant attacked</w:t>
      </w:r>
    </w:p>
    <w:p>
      <w:r>
        <w:t>her and forced her to do a</w:t>
      </w:r>
    </w:p>
    <w:p>
      <w:r>
        <w:t>freak-off, not even a year ago.</w:t>
      </w:r>
    </w:p>
    <w:p>
      <w:r>
        <w:t>You will hear recordings of phone calls when the</w:t>
      </w:r>
    </w:p>
    <w:p>
      <w:r>
        <w:t>defendant called Jane after Cassie had filed a lawsuit.</w:t>
      </w:r>
    </w:p>
    <w:p>
      <w:r>
        <w:t>You</w:t>
      </w:r>
    </w:p>
    <w:p>
      <w:r>
        <w:t>will hear him -- you will hear him try to manipulate Jane into</w:t>
      </w:r>
    </w:p>
    <w:p>
      <w:r>
        <w:t>saying she wanted to have freak-offs.</w:t>
      </w:r>
    </w:p>
    <w:p>
      <w:r>
        <w:t>by the end of</w:t>
      </w:r>
    </w:p>
    <w:p>
      <w:r>
        <w:t>this trial, when you've seen and heard all of the evidence, you</w:t>
      </w:r>
    </w:p>
    <w:p>
      <w:r>
        <w:t>will see how it all fits together.</w:t>
      </w:r>
    </w:p>
    <w:p>
      <w:r>
        <w:t>You will see how it proves</w:t>
      </w:r>
    </w:p>
    <w:p>
      <w:pPr>
        <w:pStyle w:val="Heading2"/>
      </w:pPr>
      <w:r>
        <w:t>Page 41</w:t>
      </w:r>
    </w:p>
    <w:p>
      <w:r>
        <w:t>that the defendant led and controlled an enterprise that</w:t>
      </w:r>
    </w:p>
    <w:p>
      <w:r>
        <w:t>enabled him and others working for him to commit many crimes.</w:t>
      </w:r>
    </w:p>
    <w:p>
      <w:r>
        <w:t>First, please pay close attention to the evidence.</w:t>
      </w:r>
    </w:p>
    <w:p>
      <w:r>
        <w:t>Second, please follow the judge's instructions on the</w:t>
      </w:r>
    </w:p>
    <w:p>
      <w:r>
        <w:t>law.</w:t>
      </w:r>
    </w:p>
    <w:p>
      <w:r>
        <w:t>And, third, please use and trust your common sense.</w:t>
      </w:r>
    </w:p>
    <w:p>
      <w:r>
        <w:t>If you do all that, you will reach the only verdict</w:t>
      </w:r>
    </w:p>
    <w:p>
      <w:r>
        <w:t>that is consistent with the law and the evidence in this case.</w:t>
      </w:r>
    </w:p>
    <w:p>
      <w:r>
        <w:t>That the defendant, Sean Combs, is guilty.</w:t>
      </w:r>
    </w:p>
    <w:p>
      <w:r>
        <w:t>THE COURT:</w:t>
      </w:r>
    </w:p>
    <w:p>
      <w:r>
        <w:t>All right.</w:t>
      </w:r>
    </w:p>
    <w:p>
      <w:r>
        <w:t>Who will be presenting opening</w:t>
      </w:r>
    </w:p>
    <w:p>
      <w:r>
        <w:t>statements?</w:t>
      </w:r>
    </w:p>
    <w:p>
      <w:r>
        <w:t>MS. GERAGOS:</w:t>
      </w:r>
    </w:p>
    <w:p>
      <w:r>
        <w:t>I am, your Honor.</w:t>
      </w:r>
    </w:p>
    <w:p>
      <w:pPr>
        <w:pStyle w:val="Heading2"/>
      </w:pPr>
      <w:r>
        <w:t>Page 42</w:t>
      </w:r>
    </w:p>
    <w:p>
      <w:r>
        <w:t>Sean Combs is a complicated man, but this is not a</w:t>
      </w:r>
    </w:p>
    <w:p>
      <w:r>
        <w:t>complicated case.</w:t>
      </w:r>
    </w:p>
    <w:p>
      <w:r>
        <w:t>This case is about love, jealousy,</w:t>
      </w:r>
    </w:p>
    <w:p>
      <w:r>
        <w:t>infidelity, and money.</w:t>
      </w:r>
    </w:p>
    <w:p>
      <w:r>
        <w:t>This case is about voluntary, adult choices made by</w:t>
      </w:r>
    </w:p>
    <w:p>
      <w:r>
        <w:t>capable adults and consensual relationships.</w:t>
      </w:r>
    </w:p>
    <w:p>
      <w:r>
        <w:t>This case is</w:t>
      </w:r>
    </w:p>
    <w:p>
      <w:r>
        <w:t>about those real-life relationships, and the government is</w:t>
      </w:r>
    </w:p>
    <w:p>
      <w:r>
        <w:t>trying to turn those relationships into a racketeering case, a</w:t>
      </w:r>
    </w:p>
    <w:p>
      <w:r>
        <w:t>prostitution case, and a sex trafficking case.</w:t>
      </w:r>
    </w:p>
    <w:p>
      <w:r>
        <w:t>It will not</w:t>
      </w:r>
    </w:p>
    <w:p>
      <w:r>
        <w:t>work.</w:t>
      </w:r>
    </w:p>
    <w:p>
      <w:r>
        <w:t>finally, the story about this case can</w:t>
      </w:r>
    </w:p>
    <w:p>
      <w:r>
        <w:t>finally come out.</w:t>
      </w:r>
    </w:p>
    <w:p>
      <w:r>
        <w:t>Why do I say that?</w:t>
      </w:r>
    </w:p>
    <w:p>
      <w:r>
        <w:t>I say that because this</w:t>
      </w:r>
    </w:p>
    <w:p>
      <w:r>
        <w:t>case is not about what you've heard on the news, read in the</w:t>
      </w:r>
    </w:p>
    <w:p>
      <w:r>
        <w:t>news, or have seen on social media for the past year and a</w:t>
      </w:r>
    </w:p>
    <w:p>
      <w:r>
        <w:t>half.</w:t>
      </w:r>
    </w:p>
    <w:p>
      <w:r>
        <w:t>This case is not about what civil attorneys looking for</w:t>
      </w:r>
    </w:p>
    <w:p>
      <w:r>
        <w:t>a payday are trying to make my client out to be.</w:t>
      </w:r>
    </w:p>
    <w:p>
      <w:r>
        <w:t>There has</w:t>
      </w:r>
    </w:p>
    <w:p>
      <w:r>
        <w:t>been a tremendous amount of noise around this case for the past</w:t>
      </w:r>
    </w:p>
    <w:p>
      <w:r>
        <w:t>year and it is time to cancel that noise and hear and see the</w:t>
      </w:r>
    </w:p>
    <w:p>
      <w:r>
        <w:t>evidence that will be presented in this courtroom.</w:t>
      </w:r>
    </w:p>
    <w:p>
      <w:r>
        <w:t>And it will</w:t>
      </w:r>
    </w:p>
    <w:p>
      <w:pPr>
        <w:pStyle w:val="Heading2"/>
      </w:pPr>
      <w:r>
        <w:t>Page 43</w:t>
      </w:r>
    </w:p>
    <w:p>
      <w:r>
        <w:t>be crystal clear.</w:t>
      </w:r>
    </w:p>
    <w:p>
      <w:r>
        <w:t>The story of Sean Combs is a fascinating one, but it</w:t>
      </w:r>
    </w:p>
    <w:p>
      <w:r>
        <w:t>is a human one.</w:t>
      </w:r>
    </w:p>
    <w:p>
      <w:r>
        <w:t>you will learn that he</w:t>
      </w:r>
    </w:p>
    <w:p>
      <w:r>
        <w:t>is a man who grew up here in New York City, in Harlem, who came</w:t>
      </w:r>
    </w:p>
    <w:p>
      <w:r>
        <w:t>from little, but built ground breaking, lawful businesses.</w:t>
      </w:r>
    </w:p>
    <w:p>
      <w:r>
        <w:t>You</w:t>
      </w:r>
    </w:p>
    <w:p>
      <w:r>
        <w:t>will hear that he is a wealthy individual, but know that the</w:t>
      </w:r>
    </w:p>
    <w:p>
      <w:r>
        <w:t>evidence will show that nobody gave him this money.</w:t>
      </w:r>
    </w:p>
    <w:p>
      <w:r>
        <w:t>He worked</w:t>
      </w:r>
    </w:p>
    <w:p>
      <w:r>
        <w:t>for it and no one gave him a dime.</w:t>
      </w:r>
    </w:p>
    <w:p>
      <w:r>
        <w:t>Recreated a culture and produced music</w:t>
      </w:r>
    </w:p>
    <w:p>
      <w:r>
        <w:t>that I believe you will hear will change the generation.</w:t>
      </w:r>
    </w:p>
    <w:p>
      <w:r>
        <w:t>And I</w:t>
      </w:r>
    </w:p>
    <w:p>
      <w:r>
        <w:t>believe that the evidence is going to show that this ingenuity</w:t>
      </w:r>
    </w:p>
    <w:p>
      <w:r>
        <w:t>is what drew people to Mr. Combs.</w:t>
      </w:r>
    </w:p>
    <w:p>
      <w:r>
        <w:t>If you had any interest in climbing the social ladder</w:t>
      </w:r>
    </w:p>
    <w:p>
      <w:r>
        <w:t>at the time and being involved in the music industry, the</w:t>
      </w:r>
    </w:p>
    <w:p>
      <w:r>
        <w:t>apparel industry, spirits industry, attending his legendary</w:t>
      </w:r>
    </w:p>
    <w:p>
      <w:r>
        <w:t>parties, you wanted to be around Sean Combs.</w:t>
      </w:r>
    </w:p>
    <w:p>
      <w:r>
        <w:t>You also wanted to be around him because of the</w:t>
      </w:r>
    </w:p>
    <w:p>
      <w:r>
        <w:t>benefits that came along with being with him.</w:t>
      </w:r>
    </w:p>
    <w:p>
      <w:r>
        <w:t>As you listen to</w:t>
      </w:r>
    </w:p>
    <w:p>
      <w:r>
        <w:t>the evidence in this case, try to remember why that matters.</w:t>
      </w:r>
    </w:p>
    <w:p>
      <w:r>
        <w:t>Try to remember why people stayed around him and why it</w:t>
      </w:r>
    </w:p>
    <w:p>
      <w:pPr>
        <w:pStyle w:val="Heading2"/>
      </w:pPr>
      <w:r>
        <w:t>Page 44</w:t>
      </w:r>
    </w:p>
    <w:p>
      <w:r>
        <w:t>matters.</w:t>
      </w:r>
    </w:p>
    <w:p>
      <w:r>
        <w:t>I expect it will matter to you as the jury because he</w:t>
      </w:r>
    </w:p>
    <w:p>
      <w:r>
        <w:t>gave people opportunities and he gave people chances to work at</w:t>
      </w:r>
    </w:p>
    <w:p>
      <w:r>
        <w:t>his companies.</w:t>
      </w:r>
    </w:p>
    <w:p>
      <w:r>
        <w:t>I don't think that the witnesses will</w:t>
      </w:r>
    </w:p>
    <w:p>
      <w:r>
        <w:t>tell you they always liked what he did or how he behaved, but</w:t>
      </w:r>
    </w:p>
    <w:p>
      <w:r>
        <w:t>the real time text messages that you will review in this case</w:t>
      </w:r>
    </w:p>
    <w:p>
      <w:r>
        <w:t>show that the people really loved him.</w:t>
      </w:r>
    </w:p>
    <w:p>
      <w:r>
        <w:t>And they believed that</w:t>
      </w:r>
    </w:p>
    <w:p>
      <w:r>
        <w:t>by being with Sean Combs, they were part of something special.</w:t>
      </w:r>
    </w:p>
    <w:p>
      <w:r>
        <w:t>So, by now, you've heard the government say a lot of</w:t>
      </w:r>
    </w:p>
    <w:p>
      <w:r>
        <w:t>things about my client.</w:t>
      </w:r>
    </w:p>
    <w:p>
      <w:r>
        <w:t>It's time for me to introduce you to</w:t>
      </w:r>
    </w:p>
    <w:p>
      <w:r>
        <w:t>him.</w:t>
      </w:r>
    </w:p>
    <w:p>
      <w:r>
        <w:t>His name is Sean Combs.</w:t>
      </w:r>
    </w:p>
    <w:p>
      <w:r>
        <w:t>You may have heard him by Puff</w:t>
      </w:r>
    </w:p>
    <w:p>
      <w:r>
        <w:t>Daddy, P. Diddy, Puffy, Diddy, but standing in this courtroom,</w:t>
      </w:r>
    </w:p>
    <w:p>
      <w:r>
        <w:t>at 55 years old, in the same place he was born and raised, he's</w:t>
      </w:r>
    </w:p>
    <w:p>
      <w:r>
        <w:t>going by the same name he was born with, Sean Combs.</w:t>
      </w:r>
    </w:p>
    <w:p>
      <w:r>
        <w:t>My name</w:t>
      </w:r>
    </w:p>
    <w:p>
      <w:r>
        <w:t>is Teny Geragos and I am one of the attorneys honored to</w:t>
      </w:r>
    </w:p>
    <w:p>
      <w:r>
        <w:t>represent him.</w:t>
      </w:r>
    </w:p>
    <w:p>
      <w:r>
        <w:t>The government started their opening statement by</w:t>
      </w:r>
    </w:p>
    <w:p>
      <w:r>
        <w:t>telling you this is about a 20-year racketeering influence</w:t>
      </w:r>
    </w:p>
    <w:p>
      <w:r>
        <w:t>corrupt organization act enterprise that he committed with his</w:t>
      </w:r>
    </w:p>
    <w:p>
      <w:r>
        <w:t>apparent trusted inner circle.</w:t>
      </w:r>
    </w:p>
    <w:p>
      <w:r>
        <w:t>The only people in this</w:t>
      </w:r>
    </w:p>
    <w:p>
      <w:r>
        <w:t>courtroom who will tell you that they participated in, knew</w:t>
      </w:r>
    </w:p>
    <w:p>
      <w:r>
        <w:t>about, or came to an agreement to participate in a racketeering</w:t>
      </w:r>
    </w:p>
    <w:p>
      <w:r>
        <w:t>enterprise are the prosecutors.</w:t>
      </w:r>
    </w:p>
    <w:p>
      <w:r>
        <w:t>Not one witness will get into</w:t>
      </w:r>
    </w:p>
    <w:p>
      <w:r>
        <w:t>this courtroom and will take that witness stand and tell you</w:t>
      </w:r>
    </w:p>
    <w:p>
      <w:pPr>
        <w:pStyle w:val="Heading2"/>
      </w:pPr>
      <w:r>
        <w:t>Page 45</w:t>
      </w:r>
    </w:p>
    <w:p>
      <w:r>
        <w:t>that they were part of any racketeering influenced corrupt</w:t>
      </w:r>
    </w:p>
    <w:p>
      <w:r>
        <w:t>organization act enterprise.</w:t>
      </w:r>
    </w:p>
    <w:p>
      <w:r>
        <w:t>And the reason is simple:</w:t>
      </w:r>
    </w:p>
    <w:p>
      <w:r>
        <w:t>There</w:t>
      </w:r>
    </w:p>
    <w:p>
      <w:r>
        <w:t>was not one.</w:t>
      </w:r>
    </w:p>
    <w:p>
      <w:r>
        <w:t>You heard what the government tried to say the</w:t>
      </w:r>
    </w:p>
    <w:p>
      <w:r>
        <w:t>enterprise is, that he used his lawful businesses to feed his</w:t>
      </w:r>
    </w:p>
    <w:p>
      <w:r>
        <w:t>every desire, including sexual ones.</w:t>
      </w:r>
    </w:p>
    <w:p>
      <w:r>
        <w:t>This case is about Sean</w:t>
      </w:r>
    </w:p>
    <w:p>
      <w:r>
        <w:t>Combs' private, personal sex life, which has nothing to do with</w:t>
      </w:r>
    </w:p>
    <w:p>
      <w:r>
        <w:t>his lawful businesses.</w:t>
      </w:r>
    </w:p>
    <w:p>
      <w:r>
        <w:t>The government has no place here in</w:t>
      </w:r>
    </w:p>
    <w:p>
      <w:r>
        <w:t>this man's private bedrooms.</w:t>
      </w:r>
    </w:p>
    <w:p>
      <w:r>
        <w:t>The government can say over and</w:t>
      </w:r>
    </w:p>
    <w:p>
      <w:r>
        <w:t>over again that this is not about his private sex life, but the</w:t>
      </w:r>
    </w:p>
    <w:p>
      <w:r>
        <w:t>evidence will show you that it is.</w:t>
      </w:r>
    </w:p>
    <w:p>
      <w:r>
        <w:t>The people who will come into this courtroom and</w:t>
      </w:r>
    </w:p>
    <w:p>
      <w:r>
        <w:t>testify are the people who would know about a racketeering</w:t>
      </w:r>
    </w:p>
    <w:p>
      <w:r>
        <w:t>enterprise, and those people will all say they knew nothing</w:t>
      </w:r>
    </w:p>
    <w:p>
      <w:r>
        <w:t>about any enterprise.</w:t>
      </w:r>
    </w:p>
    <w:p>
      <w:r>
        <w:t>The prosecution will bring in those same employees and</w:t>
      </w:r>
    </w:p>
    <w:p>
      <w:r>
        <w:t>others into this courtroom and have them testify that Sean</w:t>
      </w:r>
    </w:p>
    <w:p>
      <w:r>
        <w:t>Combs has a temper.</w:t>
      </w:r>
    </w:p>
    <w:p>
      <w:r>
        <w:t>And when he drank, or when he did the</w:t>
      </w:r>
    </w:p>
    <w:p>
      <w:r>
        <w:t>wrong drugs, he would get violent.</w:t>
      </w:r>
    </w:p>
    <w:p>
      <w:r>
        <w:t>My client is not proud of</w:t>
      </w:r>
    </w:p>
    <w:p>
      <w:r>
        <w:t>that.</w:t>
      </w:r>
    </w:p>
    <w:p>
      <w:r>
        <w:t>But it is one of the many things we are going to own and</w:t>
      </w:r>
    </w:p>
    <w:p>
      <w:r>
        <w:t>fully admit right up front at this trial.</w:t>
      </w:r>
    </w:p>
    <w:p>
      <w:pPr>
        <w:pStyle w:val="Heading2"/>
      </w:pPr>
      <w:r>
        <w:t>Page 46</w:t>
      </w:r>
    </w:p>
    <w:p>
      <w:r>
        <w:t>Sean Combs has a bad temper.</w:t>
      </w:r>
    </w:p>
    <w:p>
      <w:r>
        <w:t>He sometimes gets so</w:t>
      </w:r>
    </w:p>
    <w:p>
      <w:r>
        <w:t>angry or so jealous that he is out of control.</w:t>
      </w:r>
    </w:p>
    <w:p>
      <w:r>
        <w:t>You will see</w:t>
      </w:r>
    </w:p>
    <w:p>
      <w:r>
        <w:t>evidence and you will hear some testimony that does not portray</w:t>
      </w:r>
    </w:p>
    <w:p>
      <w:r>
        <w:t>my client in a good light.</w:t>
      </w:r>
    </w:p>
    <w:p>
      <w:r>
        <w:t>You will hear some text messages,</w:t>
      </w:r>
    </w:p>
    <w:p>
      <w:r>
        <w:t>some voice notes, and some witness testimony that may make you</w:t>
      </w:r>
    </w:p>
    <w:p>
      <w:r>
        <w:t>think I don't think this guy is a great guy.</w:t>
      </w:r>
    </w:p>
    <w:p>
      <w:r>
        <w:t>I don't like how</w:t>
      </w:r>
    </w:p>
    <w:p>
      <w:r>
        <w:t>he just lied to his girlfriends.</w:t>
      </w:r>
    </w:p>
    <w:p>
      <w:r>
        <w:t>I don't like the things he</w:t>
      </w:r>
    </w:p>
    <w:p>
      <w:r>
        <w:t>just said in that text message.</w:t>
      </w:r>
    </w:p>
    <w:p>
      <w:r>
        <w:t>he is not</w:t>
      </w:r>
    </w:p>
    <w:p>
      <w:r>
        <w:t>charged with being mean.</w:t>
      </w:r>
    </w:p>
    <w:p>
      <w:r>
        <w:t>He is not charged with being a jerk.</w:t>
      </w:r>
    </w:p>
    <w:p>
      <w:r>
        <w:t>He's charged with running a racketeering enterprise.</w:t>
      </w:r>
    </w:p>
    <w:p>
      <w:pPr>
        <w:pStyle w:val="Heading2"/>
      </w:pPr>
      <w:r>
        <w:t>Page 47</w:t>
      </w:r>
    </w:p>
    <w:p>
      <w:r>
        <w:t>And though there was violence that you</w:t>
      </w:r>
    </w:p>
    <w:p>
      <w:r>
        <w:t>are going to hear about, you already have, that violence is not</w:t>
      </w:r>
    </w:p>
    <w:p>
      <w:r>
        <w:t>part of any RICO.</w:t>
      </w:r>
    </w:p>
    <w:p>
      <w:r>
        <w:t>That violence is not connected to sex</w:t>
      </w:r>
    </w:p>
    <w:p>
      <w:r>
        <w:t>trafficking and that violence is not prostitution.</w:t>
      </w:r>
    </w:p>
    <w:p>
      <w:r>
        <w:t>It is called</w:t>
      </w:r>
    </w:p>
    <w:p>
      <w:r>
        <w:t>domestic violence.</w:t>
      </w:r>
    </w:p>
    <w:p>
      <w:r>
        <w:t>It is called assault.</w:t>
      </w:r>
    </w:p>
    <w:p>
      <w:r>
        <w:t>Domestic violence is</w:t>
      </w:r>
    </w:p>
    <w:p>
      <w:r>
        <w:t>a very serious matter.</w:t>
      </w:r>
    </w:p>
    <w:p>
      <w:r>
        <w:t>I want to say that now.</w:t>
      </w:r>
    </w:p>
    <w:p>
      <w:r>
        <w:t>It is a bad,</w:t>
      </w:r>
    </w:p>
    <w:p>
      <w:r>
        <w:t>illegal problem, and it is something that the law addresses.</w:t>
      </w:r>
    </w:p>
    <w:p>
      <w:r>
        <w:t>We take full responsibility that there was domestic violence in</w:t>
      </w:r>
    </w:p>
    <w:p>
      <w:r>
        <w:t>this case.</w:t>
      </w:r>
    </w:p>
    <w:p>
      <w:r>
        <w:t>Domestic violence is not sex trafficking.</w:t>
      </w:r>
    </w:p>
    <w:p>
      <w:r>
        <w:t>I want to</w:t>
      </w:r>
    </w:p>
    <w:p>
      <w:r>
        <w:t>say it again.</w:t>
      </w:r>
    </w:p>
    <w:p>
      <w:r>
        <w:t>Had</w:t>
      </w:r>
    </w:p>
    <w:p>
      <w:r>
        <w:t>he been charged with domestic violence, had he been charged</w:t>
      </w:r>
    </w:p>
    <w:p>
      <w:r>
        <w:t>with assault, we would not be here right now.</w:t>
      </w:r>
    </w:p>
    <w:p>
      <w:r>
        <w:t>However, he has been</w:t>
      </w:r>
    </w:p>
    <w:p>
      <w:r>
        <w:t>charged with different crimes:</w:t>
      </w:r>
    </w:p>
    <w:p>
      <w:r>
        <w:t>Sex trafficking, prostitution,</w:t>
      </w:r>
    </w:p>
    <w:p>
      <w:r>
        <w:t>racketeering.</w:t>
      </w:r>
    </w:p>
    <w:p>
      <w:r>
        <w:t>These are federal crimes with their different</w:t>
      </w:r>
    </w:p>
    <w:p>
      <w:r>
        <w:t>statutes, they charge different elements, and he is simply not</w:t>
      </w:r>
    </w:p>
    <w:p>
      <w:r>
        <w:t>guilty of those crimes.</w:t>
      </w:r>
    </w:p>
    <w:p>
      <w:r>
        <w:t>One of the central themes of my statements to you will</w:t>
      </w:r>
    </w:p>
    <w:p>
      <w:r>
        <w:t>be personal accountability and personal responsibility.</w:t>
      </w:r>
    </w:p>
    <w:p>
      <w:r>
        <w:t>We are</w:t>
      </w:r>
    </w:p>
    <w:p>
      <w:r>
        <w:t>going to take that on ourselves.</w:t>
      </w:r>
    </w:p>
    <w:p>
      <w:r>
        <w:t>We will not shy away from the</w:t>
      </w:r>
    </w:p>
    <w:p>
      <w:r>
        <w:t>things Mr. Combs did.</w:t>
      </w:r>
    </w:p>
    <w:p>
      <w:r>
        <w:t>we will not deny his</w:t>
      </w:r>
    </w:p>
    <w:p>
      <w:pPr>
        <w:pStyle w:val="Heading2"/>
      </w:pPr>
      <w:r>
        <w:t>Page 48</w:t>
      </w:r>
    </w:p>
    <w:p>
      <w:r>
        <w:t>personal responsibility or own the things he did not do.</w:t>
      </w:r>
    </w:p>
    <w:p>
      <w:r>
        <w:t>We are telling you right now that he is physical, that</w:t>
      </w:r>
    </w:p>
    <w:p>
      <w:r>
        <w:t>he is a drug user, and I'm telling you he had a bit of a</w:t>
      </w:r>
    </w:p>
    <w:p>
      <w:r>
        <w:t>different sex life.</w:t>
      </w:r>
    </w:p>
    <w:p>
      <w:r>
        <w:t>For example, you have not heard any</w:t>
      </w:r>
    </w:p>
    <w:p>
      <w:r>
        <w:t>evidence in this case, but the prosecutors already told you</w:t>
      </w:r>
    </w:p>
    <w:p>
      <w:r>
        <w:t>about lubricant, and you may know of his love of baby oil.</w:t>
      </w:r>
    </w:p>
    <w:p>
      <w:r>
        <w:t>Is that a federal crime?</w:t>
      </w:r>
    </w:p>
    <w:p>
      <w:r>
        <w:t>No.</w:t>
      </w:r>
    </w:p>
    <w:p>
      <w:r>
        <w:t>You will hear that he</w:t>
      </w:r>
    </w:p>
    <w:p>
      <w:r>
        <w:t>got IVs after ingesting drugs.</w:t>
      </w:r>
    </w:p>
    <w:p>
      <w:r>
        <w:t>He will be responsible.</w:t>
      </w:r>
    </w:p>
    <w:p>
      <w:r>
        <w:t>He will be accountable for the things</w:t>
      </w:r>
    </w:p>
    <w:p>
      <w:r>
        <w:t>that he did.</w:t>
      </w:r>
    </w:p>
    <w:p>
      <w:r>
        <w:t>But we will fight for his freedom throughout the</w:t>
      </w:r>
    </w:p>
    <w:p>
      <w:r>
        <w:t>next eight weeks for what he did not do.</w:t>
      </w:r>
    </w:p>
    <w:p>
      <w:r>
        <w:t>The alleged victims who will testify in this case are</w:t>
      </w:r>
    </w:p>
    <w:p>
      <w:r>
        <w:t>capable, strong, adult women.</w:t>
      </w:r>
    </w:p>
    <w:p>
      <w:r>
        <w:t>They were all getting something</w:t>
      </w:r>
    </w:p>
    <w:p>
      <w:r>
        <w:t>each of them wanted from him and from being in a romantic</w:t>
      </w:r>
    </w:p>
    <w:p>
      <w:r>
        <w:t>relationship with him.</w:t>
      </w:r>
    </w:p>
    <w:p>
      <w:r>
        <w:t>And these adult, capable, strong women</w:t>
      </w:r>
    </w:p>
    <w:p>
      <w:r>
        <w:t>will have to take on the same level of personal responsibility</w:t>
      </w:r>
    </w:p>
    <w:p>
      <w:r>
        <w:t>for their lives that he is going to take on for his.</w:t>
      </w:r>
    </w:p>
    <w:p>
      <w:r>
        <w:t>When any person in life makes an adult choice, that is</w:t>
      </w:r>
    </w:p>
    <w:p>
      <w:r>
        <w:t>a free choice.</w:t>
      </w:r>
    </w:p>
    <w:p>
      <w:r>
        <w:t>A free choice has pros.</w:t>
      </w:r>
    </w:p>
    <w:p>
      <w:r>
        <w:t>It has cons.</w:t>
      </w:r>
    </w:p>
    <w:p>
      <w:r>
        <w:t>You may</w:t>
      </w:r>
    </w:p>
    <w:p>
      <w:r>
        <w:t>think there are better choices.</w:t>
      </w:r>
    </w:p>
    <w:p>
      <w:r>
        <w:t>You may think there are worse</w:t>
      </w:r>
    </w:p>
    <w:p>
      <w:r>
        <w:t>choices.</w:t>
      </w:r>
    </w:p>
    <w:p>
      <w:r>
        <w:t>But that does not eliminate the personal</w:t>
      </w:r>
    </w:p>
    <w:p>
      <w:r>
        <w:t>responsibility behind those choices.</w:t>
      </w:r>
    </w:p>
    <w:p>
      <w:r>
        <w:t>And each of the women you</w:t>
      </w:r>
    </w:p>
    <w:p>
      <w:r>
        <w:t>will hear from, they all had the personal responsibility and</w:t>
      </w:r>
    </w:p>
    <w:p>
      <w:pPr>
        <w:pStyle w:val="Heading2"/>
      </w:pPr>
      <w:r>
        <w:t>Page 49</w:t>
      </w:r>
    </w:p>
    <w:p>
      <w:r>
        <w:t>the freedom to make the choices that they made.</w:t>
      </w:r>
    </w:p>
    <w:p>
      <w:r>
        <w:t>You</w:t>
      </w:r>
    </w:p>
    <w:p>
      <w:r>
        <w:t>ou will hear from these women.</w:t>
      </w:r>
    </w:p>
    <w:p>
      <w:r>
        <w:t>You will see these</w:t>
      </w:r>
    </w:p>
    <w:p>
      <w:r>
        <w:t>women.</w:t>
      </w:r>
    </w:p>
    <w:p>
      <w:r>
        <w:t>You will see that they are capable, you will see</w:t>
      </w:r>
    </w:p>
    <w:p>
      <w:r>
        <w:t>that they are strong, and you will see that they made free</w:t>
      </w:r>
    </w:p>
    <w:p>
      <w:r>
        <w:t>choices every single day for years.</w:t>
      </w:r>
    </w:p>
    <w:p>
      <w:r>
        <w:t>Ask yourselves:</w:t>
      </w:r>
    </w:p>
    <w:p>
      <w:r>
        <w:t>What are they getting from being with Sean</w:t>
      </w:r>
    </w:p>
    <w:p>
      <w:r>
        <w:t>Combs?</w:t>
      </w:r>
    </w:p>
    <w:p>
      <w:r>
        <w:t>They are not with him because they are stuck or because</w:t>
      </w:r>
    </w:p>
    <w:p>
      <w:r>
        <w:t>they are without a choice.</w:t>
      </w:r>
    </w:p>
    <w:p>
      <w:r>
        <w:t>with each of</w:t>
      </w:r>
    </w:p>
    <w:p>
      <w:r>
        <w:t>these individuals, ask yourselves, what is this person getting?</w:t>
      </w:r>
    </w:p>
    <w:p>
      <w:r>
        <w:t>They are with him or they are working for him because they are</w:t>
      </w:r>
    </w:p>
    <w:p>
      <w:r>
        <w:t>getting something they want from being with him.</w:t>
      </w:r>
    </w:p>
    <w:p>
      <w:r>
        <w:t>Now, with</w:t>
      </w:r>
    </w:p>
    <w:p>
      <w:r>
        <w:t>each person, that something may be different.</w:t>
      </w:r>
    </w:p>
    <w:p>
      <w:r>
        <w:t>And it usually</w:t>
      </w:r>
    </w:p>
    <w:p>
      <w:r>
        <w:t>is.</w:t>
      </w:r>
    </w:p>
    <w:p>
      <w:r>
        <w:t>But with each person, they are all getting something.</w:t>
      </w:r>
    </w:p>
    <w:p>
      <w:r>
        <w:t>So as you listen to the evidence, watch closely to the</w:t>
      </w:r>
    </w:p>
    <w:p>
      <w:r>
        <w:t>role that jealousy plays in this case.</w:t>
      </w:r>
    </w:p>
    <w:p>
      <w:r>
        <w:t>We have talked to you,</w:t>
      </w:r>
    </w:p>
    <w:p>
      <w:r>
        <w:t>both of us already, about jealousy and how it is pervasive and</w:t>
      </w:r>
    </w:p>
    <w:p>
      <w:r>
        <w:t>present in every single relationship.</w:t>
      </w:r>
    </w:p>
    <w:p>
      <w:r>
        <w:t>But I want to also let</w:t>
      </w:r>
    </w:p>
    <w:p>
      <w:r>
        <w:t>you know it drives a lot of the choices that the alleged</w:t>
      </w:r>
    </w:p>
    <w:p>
      <w:pPr>
        <w:pStyle w:val="Heading2"/>
      </w:pPr>
      <w:r>
        <w:t>Page 50</w:t>
      </w:r>
    </w:p>
    <w:p>
      <w:r>
        <w:t>victims make here.</w:t>
      </w:r>
    </w:p>
    <w:p>
      <w:r>
        <w:t>Combs is one of those men that, I'll submit to you, we</w:t>
      </w:r>
    </w:p>
    <w:p>
      <w:r>
        <w:t>all know.</w:t>
      </w:r>
    </w:p>
    <w:p>
      <w:r>
        <w:t>The evidence is going to show that he is somebody</w:t>
      </w:r>
    </w:p>
    <w:p>
      <w:r>
        <w:t>who never married, but he needed to always have a woman around</w:t>
      </w:r>
    </w:p>
    <w:p>
      <w:r>
        <w:t>him.</w:t>
      </w:r>
    </w:p>
    <w:p>
      <w:r>
        <w:t>He is a many-women man.</w:t>
      </w:r>
    </w:p>
    <w:p>
      <w:r>
        <w:t>He has seven children by four</w:t>
      </w:r>
    </w:p>
    <w:p>
      <w:r>
        <w:t>different women.</w:t>
      </w:r>
    </w:p>
    <w:p>
      <w:r>
        <w:t>And he is the kind of guy who is always in</w:t>
      </w:r>
    </w:p>
    <w:p>
      <w:r>
        <w:t>relationships.</w:t>
      </w:r>
    </w:p>
    <w:p>
      <w:r>
        <w:t>In fact, he was always in multiple</w:t>
      </w:r>
    </w:p>
    <w:p>
      <w:r>
        <w:t>But critically, he was not always honest about</w:t>
      </w:r>
    </w:p>
    <w:p>
      <w:r>
        <w:t>that fact.</w:t>
      </w:r>
    </w:p>
    <w:p>
      <w:r>
        <w:t>And you'll find that even when he was, even when</w:t>
      </w:r>
    </w:p>
    <w:p>
      <w:r>
        <w:t>women knew he was in multiple relationships, this would drive a</w:t>
      </w:r>
    </w:p>
    <w:p>
      <w:r>
        <w:t>primal jealousy in people.</w:t>
      </w:r>
    </w:p>
    <w:p>
      <w:r>
        <w:t>It would drive</w:t>
      </w:r>
    </w:p>
    <w:p>
      <w:r>
        <w:t>drive a lot of the choices</w:t>
      </w:r>
    </w:p>
    <w:p>
      <w:r>
        <w:t>you are going to see in this case.</w:t>
      </w:r>
    </w:p>
    <w:p>
      <w:r>
        <w:t>You are also going to see that Sean Combs is extremely</w:t>
      </w:r>
    </w:p>
    <w:p>
      <w:r>
        <w:t>jealous.</w:t>
      </w:r>
    </w:p>
    <w:p>
      <w:r>
        <w:t>You might think that it's hypocritical. You might not</w:t>
      </w:r>
    </w:p>
    <w:p>
      <w:r>
        <w:t>like it.</w:t>
      </w:r>
    </w:p>
    <w:p>
      <w:r>
        <w:t>But you are going to see that he is also extremely</w:t>
      </w:r>
    </w:p>
    <w:p>
      <w:r>
        <w:t>So as you're listening to the evidence and you're</w:t>
      </w:r>
    </w:p>
    <w:p>
      <w:r>
        <w:t>evaluating the testimony, ask yourself, what is causing that</w:t>
      </w:r>
    </w:p>
    <w:p>
      <w:r>
        <w:t>fight?</w:t>
      </w:r>
    </w:p>
    <w:p>
      <w:r>
        <w:t>The answer is, without exception, jealousy or drugs.</w:t>
      </w:r>
    </w:p>
    <w:p>
      <w:r>
        <w:t>The hitting, the things we are going to take responsibility</w:t>
      </w:r>
    </w:p>
    <w:p>
      <w:r>
        <w:t>for, it is typically because of jealousy or drug use.</w:t>
      </w:r>
    </w:p>
    <w:p>
      <w:r>
        <w:t>The role</w:t>
      </w:r>
    </w:p>
    <w:p>
      <w:r>
        <w:t>of jealousy here is critical and it's pervasive.</w:t>
      </w:r>
    </w:p>
    <w:p>
      <w:r>
        <w:t>we'll see the</w:t>
      </w:r>
    </w:p>
    <w:p>
      <w:r>
        <w:t>same women over and over.</w:t>
      </w:r>
    </w:p>
    <w:p>
      <w:r>
        <w:t>They remained in multi-year</w:t>
      </w:r>
    </w:p>
    <w:p>
      <w:r>
        <w:t>relationships with him.</w:t>
      </w:r>
    </w:p>
    <w:p>
      <w:r>
        <w:t>And I believe that you'll pretty much</w:t>
      </w:r>
    </w:p>
    <w:p>
      <w:pPr>
        <w:pStyle w:val="Heading2"/>
      </w:pPr>
      <w:r>
        <w:t>Page 51</w:t>
      </w:r>
    </w:p>
    <w:p>
      <w:r>
        <w:t>know about every relationship he's had over the past 20 years.</w:t>
      </w:r>
    </w:p>
    <w:p>
      <w:r>
        <w:t>You will see that these women are strong, capable, and</w:t>
      </w:r>
    </w:p>
    <w:p>
      <w:r>
        <w:t>they were in love with him.</w:t>
      </w:r>
    </w:p>
    <w:p>
      <w:r>
        <w:t>You will see that breaches of</w:t>
      </w:r>
    </w:p>
    <w:p>
      <w:r>
        <w:t>trust, infidelity, and jealousy are what drove the domestic</w:t>
      </w:r>
    </w:p>
    <w:p>
      <w:r>
        <w:t>violence you will hear about.</w:t>
      </w:r>
    </w:p>
    <w:p>
      <w:r>
        <w:t>You will see that alcohol and</w:t>
      </w:r>
    </w:p>
    <w:p>
      <w:r>
        <w:t>drugs played a major role in his temper.</w:t>
      </w:r>
    </w:p>
    <w:p>
      <w:r>
        <w:t>temper.</w:t>
      </w:r>
    </w:p>
    <w:p>
      <w:r>
        <w:t>The evidence is going</w:t>
      </w:r>
    </w:p>
    <w:p>
      <w:r>
        <w:t>to show you a very flawed individual, but it will not show you</w:t>
      </w:r>
    </w:p>
    <w:p>
      <w:r>
        <w:t>a racketeer, a sex trafficker, or somebody transporting</w:t>
      </w:r>
    </w:p>
    <w:p>
      <w:r>
        <w:t>for</w:t>
      </w:r>
    </w:p>
    <w:p>
      <w:r>
        <w:t>o</w:t>
      </w:r>
    </w:p>
    <w:p>
      <w:r>
        <w:t>prostitution.</w:t>
      </w:r>
    </w:p>
    <w:p>
      <w:r>
        <w:t>So, as we've said, you're going to hear from two</w:t>
      </w:r>
    </w:p>
    <w:p>
      <w:r>
        <w:t>women:</w:t>
      </w:r>
    </w:p>
    <w:p>
      <w:r>
        <w:t>Cassie and Jane.</w:t>
      </w:r>
    </w:p>
    <w:p>
      <w:r>
        <w:t>And you're</w:t>
      </w:r>
    </w:p>
    <w:p>
      <w:r>
        <w:t>going to hear that they went to private hotel rooms to engage</w:t>
      </w:r>
    </w:p>
    <w:p>
      <w:r>
        <w:t>in what I expect some witnesses at this case to call the</w:t>
      </w:r>
    </w:p>
    <w:p>
      <w:r>
        <w:t>swingers lifestyle, which is essentially just a fancier</w:t>
      </w:r>
    </w:p>
    <w:p>
      <w:r>
        <w:t>terminology for threesomes by adults.</w:t>
      </w:r>
    </w:p>
    <w:p>
      <w:r>
        <w:t>Sometimes Combs partook in the sex with his girlfriend</w:t>
      </w:r>
    </w:p>
    <w:p>
      <w:r>
        <w:t>and the male escort, and other times he watched while the male</w:t>
      </w:r>
    </w:p>
    <w:p>
      <w:r>
        <w:t>escort was having sex with his girlfriend.</w:t>
      </w:r>
    </w:p>
    <w:p>
      <w:r>
        <w:t>You heard the</w:t>
      </w:r>
    </w:p>
    <w:p>
      <w:r>
        <w:t>government call these freak-offs.</w:t>
      </w:r>
    </w:p>
    <w:p>
      <w:r>
        <w:t>I expect you will hear that.</w:t>
      </w:r>
    </w:p>
    <w:p>
      <w:r>
        <w:t>I expect you will also hear them called parties and</w:t>
      </w:r>
    </w:p>
    <w:p>
      <w:r>
        <w:t>entertainment.</w:t>
      </w:r>
    </w:p>
    <w:p>
      <w:pPr>
        <w:pStyle w:val="Heading2"/>
      </w:pPr>
      <w:r>
        <w:t>Page 52</w:t>
      </w:r>
    </w:p>
    <w:p>
      <w:r>
        <w:t>They will testify about their relationships, and you</w:t>
      </w:r>
    </w:p>
    <w:p>
      <w:r>
        <w:t>will hear things that should never be heard in a federal</w:t>
      </w:r>
    </w:p>
    <w:p>
      <w:r>
        <w:t>courtroom.</w:t>
      </w:r>
    </w:p>
    <w:p>
      <w:r>
        <w:t>You've heard</w:t>
      </w:r>
    </w:p>
    <w:p>
      <w:r>
        <w:t>things that may make you uncomfortable at first, that he liked</w:t>
      </w:r>
    </w:p>
    <w:p>
      <w:r>
        <w:t>to watch this.</w:t>
      </w:r>
    </w:p>
    <w:p>
      <w:r>
        <w:t>You might hear about his kinky sex or his</w:t>
      </w:r>
    </w:p>
    <w:p>
      <w:r>
        <w:t>preferences for sex that may make you uncomfortable and may not</w:t>
      </w:r>
    </w:p>
    <w:p>
      <w:r>
        <w:t>be what you like to do in your bedroom.</w:t>
      </w:r>
    </w:p>
    <w:p>
      <w:r>
        <w:t>But you are not here to judge him for his sexual</w:t>
      </w:r>
    </w:p>
    <w:p>
      <w:r>
        <w:t>preferences.</w:t>
      </w:r>
    </w:p>
    <w:p>
      <w:r>
        <w:t>You are not here to judge him for all purposes.</w:t>
      </w:r>
    </w:p>
    <w:p>
      <w:r>
        <w:t>You are here to evaluate whether the government can prove</w:t>
      </w:r>
    </w:p>
    <w:p>
      <w:r>
        <w:t>beyond a reasonable doubt what they actually charged him with.</w:t>
      </w:r>
    </w:p>
    <w:p>
      <w:r>
        <w:t>They cannot.</w:t>
      </w:r>
    </w:p>
    <w:p>
      <w:r>
        <w:t>You've also heard that in his relationships with</w:t>
      </w:r>
    </w:p>
    <w:p>
      <w:r>
        <w:t>both Cassie and Jane, he bought them things.</w:t>
      </w:r>
    </w:p>
    <w:p>
      <w:r>
        <w:t>Yes, like every</w:t>
      </w:r>
    </w:p>
    <w:p>
      <w:r>
        <w:t>relationship, they got things from their boyfriend.</w:t>
      </w:r>
    </w:p>
    <w:p>
      <w:r>
        <w:t>Here, a</w:t>
      </w:r>
    </w:p>
    <w:p>
      <w:r>
        <w:t>wealthy rapper, paid for their housing, he paid for Cassie's</w:t>
      </w:r>
    </w:p>
    <w:p>
      <w:r>
        <w:t>car, and he gave them money.</w:t>
      </w:r>
    </w:p>
    <w:p>
      <w:r>
        <w:t>These are nice houses that he</w:t>
      </w:r>
    </w:p>
    <w:p>
      <w:r>
        <w:t>paid for.</w:t>
      </w:r>
    </w:p>
    <w:p>
      <w:r>
        <w:t>It was a nice car that Cassie drove.</w:t>
      </w:r>
    </w:p>
    <w:p>
      <w:r>
        <w:t>And they were</w:t>
      </w:r>
    </w:p>
    <w:p>
      <w:r>
        <w:t>nice vacations on private planes because he is a wealthy</w:t>
      </w:r>
    </w:p>
    <w:p>
      <w:r>
        <w:t>individual.</w:t>
      </w:r>
    </w:p>
    <w:p>
      <w:r>
        <w:t>These were vacations that they took together as</w:t>
      </w:r>
    </w:p>
    <w:p>
      <w:r>
        <w:t>couples.</w:t>
      </w:r>
    </w:p>
    <w:p>
      <w:r>
        <w:t>And as I've said, like every relationship, there was</w:t>
      </w:r>
    </w:p>
    <w:p>
      <w:r>
        <w:t>jealousy and there were flaws.</w:t>
      </w:r>
    </w:p>
    <w:p>
      <w:r>
        <w:t>But as you evaluate the evidence in this case,</w:t>
      </w:r>
    </w:p>
    <w:p>
      <w:r>
        <w:t>remember that he is not charged with being a flawed individual</w:t>
      </w:r>
    </w:p>
    <w:p>
      <w:r>
        <w:t>or having a flawed relationship.</w:t>
      </w:r>
    </w:p>
    <w:p>
      <w:r>
        <w:t>They did not stay with him</w:t>
      </w:r>
    </w:p>
    <w:p>
      <w:r>
        <w:t>over and over again because of force, fraud, or coercion.</w:t>
      </w:r>
    </w:p>
    <w:p>
      <w:pPr>
        <w:pStyle w:val="Heading2"/>
      </w:pPr>
      <w:r>
        <w:t>Page 53</w:t>
      </w:r>
    </w:p>
    <w:p>
      <w:r>
        <w:t>These women fought to be in a relationship.</w:t>
      </w:r>
    </w:p>
    <w:p>
      <w:r>
        <w:t>Fought to do what they wanted to do in consensual adult</w:t>
      </w:r>
    </w:p>
    <w:p>
      <w:r>
        <w:t>relationships.</w:t>
      </w:r>
    </w:p>
    <w:p>
      <w:r>
        <w:t>This case started with Cassie, so I think it's best</w:t>
      </w:r>
    </w:p>
    <w:p>
      <w:r>
        <w:t>for me to start there.</w:t>
      </w:r>
    </w:p>
    <w:p>
      <w:r>
        <w:t>She will sit in this witness box and she will tell you</w:t>
      </w:r>
    </w:p>
    <w:p>
      <w:r>
        <w:t>about her 11-year relationship with Sean Combs.</w:t>
      </w:r>
    </w:p>
    <w:p>
      <w:r>
        <w:t>You heard that</w:t>
      </w:r>
    </w:p>
    <w:p>
      <w:r>
        <w:t>they met when she was an up-and-coming artist.</w:t>
      </w:r>
    </w:p>
    <w:p>
      <w:r>
        <w:t>What you didn't</w:t>
      </w:r>
    </w:p>
    <w:p>
      <w:r>
        <w:t>hear is that she had a boyfriend at the time, and he was in a</w:t>
      </w:r>
    </w:p>
    <w:p>
      <w:r>
        <w:t>very public relationship with the mother of four of his</w:t>
      </w:r>
    </w:p>
    <w:p>
      <w:r>
        <w:t>children named Kim Porter.</w:t>
      </w:r>
    </w:p>
    <w:p>
      <w:r>
        <w:t>After the two fell in love and started dating, she</w:t>
      </w:r>
    </w:p>
    <w:p>
      <w:r>
        <w:t>broke up with her producer boyfriend.</w:t>
      </w:r>
    </w:p>
    <w:p>
      <w:r>
        <w:t>But Combs, for his part,</w:t>
      </w:r>
    </w:p>
    <w:p>
      <w:r>
        <w:t>did not break up with Kim.</w:t>
      </w:r>
    </w:p>
    <w:p>
      <w:r>
        <w:t>He remained in a public</w:t>
      </w:r>
    </w:p>
    <w:p>
      <w:r>
        <w:t>relationship with her, and that is something that caused</w:t>
      </w:r>
    </w:p>
    <w:p>
      <w:r>
        <w:t>extreme jealousy with Cassie.</w:t>
      </w:r>
    </w:p>
    <w:p>
      <w:r>
        <w:t>He continued that relationship</w:t>
      </w:r>
    </w:p>
    <w:p>
      <w:r>
        <w:t>with Kim Porter until her tragic untimely death from pneumonia</w:t>
      </w:r>
    </w:p>
    <w:p>
      <w:r>
        <w:t>in 2018.</w:t>
      </w:r>
    </w:p>
    <w:p>
      <w:r>
        <w:t>This is important because, as you look at the</w:t>
      </w:r>
    </w:p>
    <w:p>
      <w:r>
        <w:t>evidence and as you evaluate Cassie and Combs' relationship,</w:t>
      </w:r>
    </w:p>
    <w:p>
      <w:r>
        <w:t>you will see that their fights, their cheating, their jealousy,</w:t>
      </w:r>
    </w:p>
    <w:p>
      <w:r>
        <w:t>it typically surrounded his cheating or it surrounded hers.</w:t>
      </w:r>
    </w:p>
    <w:p>
      <w:pPr>
        <w:pStyle w:val="Heading2"/>
      </w:pPr>
      <w:r>
        <w:t>Page 54</w:t>
      </w:r>
    </w:p>
    <w:p>
      <w:r>
        <w:t>This led to a toxic</w:t>
      </w:r>
    </w:p>
    <w:p>
      <w:r>
        <w:t>relationship between two people that I expect the evidence will</w:t>
      </w:r>
    </w:p>
    <w:p>
      <w:r>
        <w:t>show deeply, deeply loved each other.</w:t>
      </w:r>
    </w:p>
    <w:p>
      <w:r>
        <w:t>Perhaps they did not</w:t>
      </w:r>
    </w:p>
    <w:p>
      <w:r>
        <w:t>always show love to one another the way you would with your</w:t>
      </w:r>
    </w:p>
    <w:p>
      <w:r>
        <w:t>partner, but they were in a relationship and she was not being</w:t>
      </w:r>
    </w:p>
    <w:p>
      <w:r>
        <w:t>trafficked.</w:t>
      </w:r>
    </w:p>
    <w:p>
      <w:r>
        <w:t>I expect Cassie to tell you about the</w:t>
      </w:r>
    </w:p>
    <w:p>
      <w:r>
        <w:t>jealousy of Kim Porter and another girlfriend that he started</w:t>
      </w:r>
    </w:p>
    <w:p>
      <w:r>
        <w:t>dating in 2014 named Gina.</w:t>
      </w:r>
    </w:p>
    <w:p>
      <w:r>
        <w:t>This jealousy is something that</w:t>
      </w:r>
    </w:p>
    <w:p>
      <w:r>
        <w:t>plagued their relationship, even the day of the</w:t>
      </w:r>
    </w:p>
    <w:p>
      <w:r>
        <w:t>InterContinental video in the elevator bank, that much of you</w:t>
      </w:r>
    </w:p>
    <w:p>
      <w:r>
        <w:t>told us during jury selection that you saw.</w:t>
      </w:r>
    </w:p>
    <w:p>
      <w:r>
        <w:t>That day,</w:t>
      </w:r>
    </w:p>
    <w:p>
      <w:r>
        <w:t>unfortunately, jealousy was on full display.</w:t>
      </w:r>
    </w:p>
    <w:p>
      <w:r>
        <w:t>And in</w:t>
      </w:r>
    </w:p>
    <w:p>
      <w:r>
        <w:t>combination with the bad drugs that I expect Cassie to testify</w:t>
      </w:r>
    </w:p>
    <w:p>
      <w:r>
        <w:t>that Combs took, it led to domestic violence in the elevator</w:t>
      </w:r>
    </w:p>
    <w:p>
      <w:r>
        <w:t>bank.</w:t>
      </w:r>
    </w:p>
    <w:p>
      <w:r>
        <w:t>This assault happened almost 10 years ago on March 5</w:t>
      </w:r>
    </w:p>
    <w:p>
      <w:r>
        <w:t>of 2016.</w:t>
      </w:r>
    </w:p>
    <w:p>
      <w:r>
        <w:t>I expect that we are all going to see this video</w:t>
      </w:r>
    </w:p>
    <w:p>
      <w:r>
        <w:t>many, many times throughout this trial.</w:t>
      </w:r>
    </w:p>
    <w:p>
      <w:pPr>
        <w:pStyle w:val="Heading2"/>
      </w:pPr>
      <w:r>
        <w:t>Page 55</w:t>
      </w:r>
    </w:p>
    <w:p>
      <w:r>
        <w:t>what Combs did to Cassie on this videotape is</w:t>
      </w:r>
    </w:p>
    <w:p>
      <w:r>
        <w:t>indefensible.</w:t>
      </w:r>
    </w:p>
    <w:p>
      <w:r>
        <w:t>It is horrible.</w:t>
      </w:r>
    </w:p>
    <w:p>
      <w:r>
        <w:t>It's dehumanizing.</w:t>
      </w:r>
    </w:p>
    <w:p>
      <w:r>
        <w:t>It's</w:t>
      </w:r>
    </w:p>
    <w:p>
      <w:r>
        <w:t>violent.</w:t>
      </w:r>
    </w:p>
    <w:p>
      <w:r>
        <w:t>It's virtually every bad word you can think of.</w:t>
      </w:r>
    </w:p>
    <w:p>
      <w:r>
        <w:t>And</w:t>
      </w:r>
    </w:p>
    <w:p>
      <w:r>
        <w:t>while it is dehumanizing and violent and terrible, the second</w:t>
      </w:r>
    </w:p>
    <w:p>
      <w:r>
        <w:t>most important thing is that it is not evidence of sex</w:t>
      </w:r>
    </w:p>
    <w:p>
      <w:r>
        <w:t>trafficking.</w:t>
      </w:r>
    </w:p>
    <w:p>
      <w:r>
        <w:t>It is evidence of domestic violence.</w:t>
      </w:r>
    </w:p>
    <w:p>
      <w:r>
        <w:t>You will</w:t>
      </w:r>
    </w:p>
    <w:p>
      <w:r>
        <w:t>see that it is also evidence of the central theme in this case,</w:t>
      </w:r>
    </w:p>
    <w:p>
      <w:r>
        <w:t>which is jealousy.</w:t>
      </w:r>
    </w:p>
    <w:p>
      <w:r>
        <w:t>As you watch it later today and as you watch it</w:t>
      </w:r>
    </w:p>
    <w:p>
      <w:r>
        <w:t>throughout the week, I want you to look for two things.</w:t>
      </w:r>
    </w:p>
    <w:p>
      <w:r>
        <w:t>The</w:t>
      </w:r>
    </w:p>
    <w:p>
      <w:r>
        <w:t>first part is Cassie walking out of the hotel room, walking</w:t>
      </w:r>
    </w:p>
    <w:p>
      <w:r>
        <w:t>down the hallway.</w:t>
      </w:r>
    </w:p>
    <w:p>
      <w:r>
        <w:t>She is carrying two bags, and you see that</w:t>
      </w:r>
    </w:p>
    <w:p>
      <w:r>
        <w:t>she makes it to the elevators, and then Combs comes down</w:t>
      </w:r>
    </w:p>
    <w:p>
      <w:r>
        <w:t>wearing only a towel.</w:t>
      </w:r>
    </w:p>
    <w:p>
      <w:r>
        <w:t>He pulls Cassie by the hoodie and she</w:t>
      </w:r>
    </w:p>
    <w:p>
      <w:r>
        <w:t>falls to the floor.</w:t>
      </w:r>
    </w:p>
    <w:p>
      <w:r>
        <w:t>He kicks her in her back side and he</w:t>
      </w:r>
    </w:p>
    <w:p>
      <w:r>
        <w:t>stomps her on the back of her leg and he starts to drag her by</w:t>
      </w:r>
    </w:p>
    <w:p>
      <w:r>
        <w:t>her hoodie back to the hotel room.</w:t>
      </w:r>
    </w:p>
    <w:p>
      <w:r>
        <w:t>You will see him walk away</w:t>
      </w:r>
    </w:p>
    <w:p>
      <w:r>
        <w:t>momentarily with her bags.</w:t>
      </w:r>
    </w:p>
    <w:p>
      <w:r>
        <w:t>And you will see this.</w:t>
      </w:r>
    </w:p>
    <w:p>
      <w:r>
        <w:t>Then he</w:t>
      </w:r>
    </w:p>
    <w:p>
      <w:r>
        <w:t>comes back around and walks towards her, and she is kind of in</w:t>
      </w:r>
    </w:p>
    <w:p>
      <w:r>
        <w:t>the left part of the screen.</w:t>
      </w:r>
    </w:p>
    <w:p>
      <w:r>
        <w:t>When he comes towards her, he has</w:t>
      </w:r>
    </w:p>
    <w:p>
      <w:r>
        <w:t>nothing in his hand.</w:t>
      </w:r>
    </w:p>
    <w:p>
      <w:r>
        <w:t>And when he walks away from her, you will</w:t>
      </w:r>
    </w:p>
    <w:p>
      <w:r>
        <w:t>see an illuminated phone in his hand.</w:t>
      </w:r>
    </w:p>
    <w:p>
      <w:r>
        <w:t>He wanted this phone and</w:t>
      </w:r>
    </w:p>
    <w:p>
      <w:r>
        <w:t>he got it.</w:t>
      </w:r>
    </w:p>
    <w:p>
      <w:r>
        <w:t>Please understand that this video is overwhelming</w:t>
      </w:r>
    </w:p>
    <w:p>
      <w:r>
        <w:t>evidence of domestic violence, but it's overwhelming evidence</w:t>
      </w:r>
    </w:p>
    <w:p>
      <w:pPr>
        <w:pStyle w:val="Heading2"/>
      </w:pPr>
      <w:r>
        <w:t>Page 56</w:t>
      </w:r>
    </w:p>
    <w:p>
      <w:r>
        <w:t>that this domestic violence is over a phone and not because of</w:t>
      </w:r>
    </w:p>
    <w:p>
      <w:r>
        <w:t>sex trafficking.</w:t>
      </w:r>
    </w:p>
    <w:p>
      <w:r>
        <w:t>Phones keep the</w:t>
      </w:r>
    </w:p>
    <w:p>
      <w:r>
        <w:t>secrets of infidelity.</w:t>
      </w:r>
    </w:p>
    <w:p>
      <w:r>
        <w:t>And you will hear that there was</w:t>
      </w:r>
    </w:p>
    <w:p>
      <w:r>
        <w:t>another fight even later that year, again, about a phone.</w:t>
      </w:r>
    </w:p>
    <w:p>
      <w:r>
        <w:t>I'm</w:t>
      </w:r>
    </w:p>
    <w:p>
      <w:r>
        <w:t>not justifying the assault, not by a long shot, but I'm putting</w:t>
      </w:r>
    </w:p>
    <w:p>
      <w:r>
        <w:t>it in the proper context.</w:t>
      </w:r>
    </w:p>
    <w:p>
      <w:r>
        <w:t>Because you will see that as soon as</w:t>
      </w:r>
    </w:p>
    <w:p>
      <w:r>
        <w:t>he gets the phone, he sits down.</w:t>
      </w:r>
    </w:p>
    <w:p>
      <w:r>
        <w:t>He's visibly disgusted.</w:t>
      </w:r>
    </w:p>
    <w:p>
      <w:r>
        <w:t>He</w:t>
      </w:r>
    </w:p>
    <w:p>
      <w:r>
        <w:t>broke a vase, and he threw flowers and stayed away.</w:t>
      </w:r>
    </w:p>
    <w:p>
      <w:r>
        <w:t>Is it</w:t>
      </w:r>
    </w:p>
    <w:p>
      <w:r>
        <w:t>because of sex trafficking, as the government is going to argue</w:t>
      </w:r>
    </w:p>
    <w:p>
      <w:r>
        <w:t>to you, or is it because of something else?</w:t>
      </w:r>
    </w:p>
    <w:p>
      <w:r>
        <w:t>I expect the evidence, even just this week, will show</w:t>
      </w:r>
    </w:p>
    <w:p>
      <w:r>
        <w:t>you that the fight was over a phone.</w:t>
      </w:r>
    </w:p>
    <w:p>
      <w:r>
        <w:t>These two stay together</w:t>
      </w:r>
    </w:p>
    <w:p>
      <w:pPr>
        <w:pStyle w:val="Heading2"/>
      </w:pPr>
      <w:r>
        <w:t>Page 57</w:t>
      </w:r>
    </w:p>
    <w:p>
      <w:r>
        <w:t>two more years after this incident.</w:t>
      </w:r>
    </w:p>
    <w:p>
      <w:r>
        <w:t>You'll hear that, even into 2018, these two were fighting to</w:t>
      </w:r>
    </w:p>
    <w:p>
      <w:r>
        <w:t>stay together.</w:t>
      </w:r>
    </w:p>
    <w:p>
      <w:r>
        <w:t>But the evidence will show you that in the</w:t>
      </w:r>
    </w:p>
    <w:p>
      <w:r>
        <w:t>summer of that year, of 2018, she woke up to a gossip site that</w:t>
      </w:r>
    </w:p>
    <w:p>
      <w:r>
        <w:t>showed a photo of Combs and Gina, the same woman who he had</w:t>
      </w:r>
    </w:p>
    <w:p>
      <w:r>
        <w:t>started having an affair with in 2014, or a relationship with,</w:t>
      </w:r>
    </w:p>
    <w:p>
      <w:r>
        <w:t>I should say, walking out of The Standard Hotel together.</w:t>
      </w:r>
    </w:p>
    <w:p>
      <w:r>
        <w:t>Cassie could not come back from it.</w:t>
      </w:r>
    </w:p>
    <w:p>
      <w:r>
        <w:t>She could not</w:t>
      </w:r>
    </w:p>
    <w:p>
      <w:r>
        <w:t>give him another chance.</w:t>
      </w:r>
    </w:p>
    <w:p>
      <w:r>
        <w:t>And instead, she made the choice, as</w:t>
      </w:r>
    </w:p>
    <w:p>
      <w:r>
        <w:t>she often did, when he was caught in public with Gina, to break</w:t>
      </w:r>
    </w:p>
    <w:p>
      <w:r>
        <w:t>up with him and date another man.</w:t>
      </w:r>
    </w:p>
    <w:p>
      <w:r>
        <w:t>For Cassie, she made a</w:t>
      </w:r>
    </w:p>
    <w:p>
      <w:r>
        <w:t>choice every single day for years.</w:t>
      </w:r>
    </w:p>
    <w:p>
      <w:r>
        <w:t>A choice to stay with him.</w:t>
      </w:r>
    </w:p>
    <w:p>
      <w:r>
        <w:t>A choice to fight for him.</w:t>
      </w:r>
    </w:p>
    <w:p>
      <w:r>
        <w:t>Because for 11 years, that was the</w:t>
      </w:r>
    </w:p>
    <w:p>
      <w:r>
        <w:t>better choice.</w:t>
      </w:r>
    </w:p>
    <w:p>
      <w:r>
        <w:t>That was her preferred choice.</w:t>
      </w:r>
    </w:p>
    <w:p>
      <w:r>
        <w:t>And so she made</w:t>
      </w:r>
    </w:p>
    <w:p>
      <w:r>
        <w:t>the choice to stay with him until one day she decided she was</w:t>
      </w:r>
    </w:p>
    <w:p>
      <w:r>
        <w:t>going to break up with him because that was her preferred</w:t>
      </w:r>
    </w:p>
    <w:p>
      <w:r>
        <w:t>choice.</w:t>
      </w:r>
    </w:p>
    <w:p>
      <w:r>
        <w:t>So it's important for you to remember as you evaluate</w:t>
      </w:r>
    </w:p>
    <w:p>
      <w:r>
        <w:t>the evidence, because she was not coerced to continue or engage</w:t>
      </w:r>
    </w:p>
    <w:p>
      <w:r>
        <w:t>in this sex life with Sean Combs.</w:t>
      </w:r>
    </w:p>
    <w:p>
      <w:r>
        <w:t>When she made the decision</w:t>
      </w:r>
    </w:p>
    <w:p>
      <w:r>
        <w:t>to leave, there were no repercussions, as the government</w:t>
      </w:r>
    </w:p>
    <w:p>
      <w:r>
        <w:t>hinted.</w:t>
      </w:r>
    </w:p>
    <w:p>
      <w:r>
        <w:t>She made the choice to leave.</w:t>
      </w:r>
    </w:p>
    <w:p>
      <w:r>
        <w:t>She communicated it to</w:t>
      </w:r>
    </w:p>
    <w:p>
      <w:r>
        <w:t>him and she ran into the arms of another man, a physical</w:t>
      </w:r>
    </w:p>
    <w:p>
      <w:r>
        <w:t>trainer who Combs had hired to train her.</w:t>
      </w:r>
    </w:p>
    <w:p>
      <w:pPr>
        <w:pStyle w:val="Heading2"/>
      </w:pPr>
      <w:r>
        <w:t>Page 58</w:t>
      </w:r>
    </w:p>
    <w:p>
      <w:r>
        <w:t>Does Combs release the videotapes the government was</w:t>
      </w:r>
    </w:p>
    <w:p>
      <w:r>
        <w:t>just talking about?</w:t>
      </w:r>
    </w:p>
    <w:p>
      <w:r>
        <w:t>No, he doesn't.</w:t>
      </w:r>
    </w:p>
    <w:p>
      <w:r>
        <w:t>so going back during the time of Cassie and Combs' breakup,</w:t>
      </w:r>
    </w:p>
    <w:p>
      <w:r>
        <w:t>Cassie is already dating her now husband.</w:t>
      </w:r>
    </w:p>
    <w:p>
      <w:r>
        <w:t>She is with him for</w:t>
      </w:r>
    </w:p>
    <w:p>
      <w:r>
        <w:t>months as she is breaking up with Combs, all while telling</w:t>
      </w:r>
    </w:p>
    <w:p>
      <w:r>
        <w:t>Combs she still loves him.</w:t>
      </w:r>
    </w:p>
    <w:p>
      <w:r>
        <w:t>And then in November of 2018, Kim Porter tragically</w:t>
      </w:r>
    </w:p>
    <w:p>
      <w:r>
        <w:t>passes away from pneumonia.</w:t>
      </w:r>
    </w:p>
    <w:p>
      <w:r>
        <w:t>Knowing that Combs would be</w:t>
      </w:r>
    </w:p>
    <w:p>
      <w:r>
        <w:t>distraught and wanting to be there for him, she did everything</w:t>
      </w:r>
    </w:p>
    <w:p>
      <w:r>
        <w:t>she could to be there.</w:t>
      </w:r>
    </w:p>
    <w:p>
      <w:r>
        <w:t>She came to memorial service at his</w:t>
      </w:r>
    </w:p>
    <w:p>
      <w:r>
        <w:t>home.</w:t>
      </w:r>
    </w:p>
    <w:p>
      <w:r>
        <w:t>She flew to Kim's home state of Georgia to be at the</w:t>
      </w:r>
    </w:p>
    <w:p>
      <w:r>
        <w:t>funeral.</w:t>
      </w:r>
    </w:p>
    <w:p>
      <w:r>
        <w:t>Don't lose the sight of the fact that, amidst a</w:t>
      </w:r>
    </w:p>
    <w:p>
      <w:r>
        <w:t>breakup, all the way at the end of 2018, she flew to a funeral</w:t>
      </w:r>
    </w:p>
    <w:p>
      <w:r>
        <w:t>service to be there for him and support him and his family</w:t>
      </w:r>
    </w:p>
    <w:p>
      <w:pPr>
        <w:pStyle w:val="Heading2"/>
      </w:pPr>
      <w:r>
        <w:t>Page 59</w:t>
      </w:r>
    </w:p>
    <w:p>
      <w:r>
        <w:t>during this trying time of their life.</w:t>
      </w:r>
    </w:p>
    <w:p>
      <w:r>
        <w:t>And</w:t>
      </w:r>
    </w:p>
    <w:p>
      <w:r>
        <w:t>at the service at their home, Combs, to a group of</w:t>
      </w:r>
    </w:p>
    <w:p>
      <w:r>
        <w:t>loved ones, former employees, and others, and to many people on</w:t>
      </w:r>
    </w:p>
    <w:p>
      <w:r>
        <w:t>social media who were paying respects, said, and I quote, "Kim</w:t>
      </w:r>
    </w:p>
    <w:p>
      <w:r>
        <w:t>was my soulmate."</w:t>
      </w:r>
    </w:p>
    <w:p>
      <w:r>
        <w:t>In Cassie's presence for everybody to hear,</w:t>
      </w:r>
    </w:p>
    <w:p>
      <w:r>
        <w:t>he said, She was my soulmate.</w:t>
      </w:r>
    </w:p>
    <w:p>
      <w:r>
        <w:t>The end of the relationship</w:t>
      </w:r>
    </w:p>
    <w:p>
      <w:r>
        <w:t>between Cassie and Combs is important, and I want you to focus</w:t>
      </w:r>
    </w:p>
    <w:p>
      <w:r>
        <w:t>on the evidence of how and why it ended.</w:t>
      </w:r>
    </w:p>
    <w:p>
      <w:r>
        <w:t>When Combs publicly</w:t>
      </w:r>
    </w:p>
    <w:p>
      <w:r>
        <w:t>said Kim Porter was his soulmate to all the people around him</w:t>
      </w:r>
    </w:p>
    <w:p>
      <w:r>
        <w:t>who were there, for the first time maybe ever, Cassie realized</w:t>
      </w:r>
    </w:p>
    <w:p>
      <w:r>
        <w:t>all the things she would not be.</w:t>
      </w:r>
    </w:p>
    <w:p>
      <w:r>
        <w:t>I expect many witnesses at this trial to tell you she</w:t>
      </w:r>
    </w:p>
    <w:p>
      <w:r>
        <w:t>wanted to be Combs' wife.</w:t>
      </w:r>
    </w:p>
    <w:p>
      <w:r>
        <w:t>I expect even she may tell you that.</w:t>
      </w:r>
    </w:p>
    <w:p>
      <w:r>
        <w:t>That is what she spent 11 years trying to get.</w:t>
      </w:r>
    </w:p>
    <w:p>
      <w:r>
        <w:t>And in one day,</w:t>
      </w:r>
    </w:p>
    <w:p>
      <w:r>
        <w:t>it became clear to Cassie she was never going to be that.</w:t>
      </w:r>
    </w:p>
    <w:p>
      <w:r>
        <w:t>if she was never going to be Combs' wife, if she was never</w:t>
      </w:r>
    </w:p>
    <w:p>
      <w:r>
        <w:t>going to be the love of his life, then she would leave.</w:t>
      </w:r>
    </w:p>
    <w:p>
      <w:r>
        <w:t>that is what she did, on her terms, her choice, for reasons</w:t>
      </w:r>
    </w:p>
    <w:p>
      <w:r>
        <w:t>that, for her, were the right reasons.</w:t>
      </w:r>
    </w:p>
    <w:p>
      <w:r>
        <w:t>This is where bringing personal experience to this</w:t>
      </w:r>
    </w:p>
    <w:p>
      <w:r>
        <w:t>jury matters.</w:t>
      </w:r>
    </w:p>
    <w:p>
      <w:r>
        <w:t>This is something we have all been through.</w:t>
      </w:r>
    </w:p>
    <w:p>
      <w:r>
        <w:t>That one life event you can point to where you can say that is</w:t>
      </w:r>
    </w:p>
    <w:p>
      <w:r>
        <w:t>when I knew it was over.</w:t>
      </w:r>
    </w:p>
    <w:p>
      <w:r>
        <w:t>Because that is what this was for</w:t>
      </w:r>
    </w:p>
    <w:p>
      <w:r>
        <w:t>her.</w:t>
      </w:r>
    </w:p>
    <w:p>
      <w:r>
        <w:t>Because this was a relationship, although toxic at times,</w:t>
      </w:r>
    </w:p>
    <w:p>
      <w:r>
        <w:t>like every other relationship, it was not based on coercion.</w:t>
      </w:r>
    </w:p>
    <w:p>
      <w:pPr>
        <w:pStyle w:val="Heading2"/>
      </w:pPr>
      <w:r>
        <w:t>Page 60</w:t>
      </w:r>
    </w:p>
    <w:p>
      <w:r>
        <w:t>It was not based on force.</w:t>
      </w:r>
    </w:p>
    <w:p>
      <w:r>
        <w:t>At a certain point, you know you're</w:t>
      </w:r>
    </w:p>
    <w:p>
      <w:r>
        <w:t>not going to get what you need from that other person and you</w:t>
      </w:r>
    </w:p>
    <w:p>
      <w:r>
        <w:t>leave.</w:t>
      </w:r>
    </w:p>
    <w:p>
      <w:r>
        <w:t>After Kim's funeral, they never saw each other again.</w:t>
      </w:r>
    </w:p>
    <w:p>
      <w:r>
        <w:t>The very first time that this former couple will see each other</w:t>
      </w:r>
    </w:p>
    <w:p>
      <w:r>
        <w:t>after six and a half years of a breakup is in this courtroom</w:t>
      </w:r>
    </w:p>
    <w:p>
      <w:r>
        <w:t>later today or tomorrow.</w:t>
      </w:r>
    </w:p>
    <w:p>
      <w:r>
        <w:t>We are all going to witness their</w:t>
      </w:r>
    </w:p>
    <w:p>
      <w:r>
        <w:t>closure, and that is because she moved on with her life and he</w:t>
      </w:r>
    </w:p>
    <w:p>
      <w:r>
        <w:t>moved on with his.</w:t>
      </w:r>
    </w:p>
    <w:p>
      <w:r>
        <w:t>You will see that she married the trainer.</w:t>
      </w:r>
    </w:p>
    <w:p>
      <w:r>
        <w:t>She had two children with him.</w:t>
      </w:r>
    </w:p>
    <w:p>
      <w:r>
        <w:t>And she's pregnant with her</w:t>
      </w:r>
    </w:p>
    <w:p>
      <w:r>
        <w:t>third.</w:t>
      </w:r>
    </w:p>
    <w:p>
      <w:r>
        <w:t>And Combs also moved on with his life.</w:t>
      </w:r>
    </w:p>
    <w:p>
      <w:r>
        <w:t>As you listen to her testimony, as you read her</w:t>
      </w:r>
    </w:p>
    <w:p>
      <w:r>
        <w:t>messages closely, evaluate what Combs' intent was at the time.</w:t>
      </w:r>
    </w:p>
    <w:p>
      <w:r>
        <w:t>Evaluate what he understood about what she wanted during those</w:t>
      </w:r>
    </w:p>
    <w:p>
      <w:r>
        <w:t>11 years that they spent together.</w:t>
      </w:r>
    </w:p>
    <w:p>
      <w:r>
        <w:t>What he understood, I</w:t>
      </w:r>
    </w:p>
    <w:p>
      <w:r>
        <w:t>expect the messages to show you, was that she was a willing</w:t>
      </w:r>
    </w:p>
    <w:p>
      <w:r>
        <w:t>participant in their sex life.</w:t>
      </w:r>
    </w:p>
    <w:p>
      <w:r>
        <w:t>That was a voluntary adult</w:t>
      </w:r>
    </w:p>
    <w:p>
      <w:r>
        <w:t>choice by two capable adults.</w:t>
      </w:r>
    </w:p>
    <w:p>
      <w:r>
        <w:t>What Cassie may testify to this</w:t>
      </w:r>
    </w:p>
    <w:p>
      <w:r>
        <w:t>week, six years after a breakup, is not a match for the</w:t>
      </w:r>
    </w:p>
    <w:p>
      <w:r>
        <w:t>realtime evidence that you will have.</w:t>
      </w:r>
    </w:p>
    <w:p>
      <w:r>
        <w:t>The government also talked to you a lot about Jane.</w:t>
      </w:r>
    </w:p>
    <w:p>
      <w:r>
        <w:t>She is the other woman that the government alleges Combs</w:t>
      </w:r>
    </w:p>
    <w:p>
      <w:r>
        <w:t>sex-trafficked.</w:t>
      </w:r>
    </w:p>
    <w:p>
      <w:r>
        <w:t>She was his girlfriend of three years, and she</w:t>
      </w:r>
    </w:p>
    <w:p>
      <w:pPr>
        <w:pStyle w:val="Heading2"/>
      </w:pPr>
      <w:r>
        <w:t>Page 61</w:t>
      </w:r>
    </w:p>
    <w:p>
      <w:r>
        <w:t>comes into his life several years after the Cassie breakup.</w:t>
      </w:r>
    </w:p>
    <w:p>
      <w:r>
        <w:t>Rather than</w:t>
      </w:r>
    </w:p>
    <w:p>
      <w:r>
        <w:t>saying that he was only dating one person, he was very upfront</w:t>
      </w:r>
    </w:p>
    <w:p>
      <w:r>
        <w:t>with Jane.</w:t>
      </w:r>
    </w:p>
    <w:p>
      <w:r>
        <w:t>I expect her to tell you that he was dating</w:t>
      </w:r>
    </w:p>
    <w:p>
      <w:r>
        <w:t>multiple different women.</w:t>
      </w:r>
    </w:p>
    <w:p>
      <w:r>
        <w:t>H</w:t>
      </w:r>
    </w:p>
    <w:p>
      <w:r>
        <w:t>owever,</w:t>
      </w:r>
    </w:p>
    <w:p>
      <w:r>
        <w:t>this did</w:t>
      </w:r>
    </w:p>
    <w:p>
      <w:r>
        <w:t>not stop the jealousy.</w:t>
      </w:r>
    </w:p>
    <w:p>
      <w:r>
        <w:t>Jane's relationship with Combs was</w:t>
      </w:r>
    </w:p>
    <w:p>
      <w:r>
        <w:t>plagued by jealousy.</w:t>
      </w:r>
    </w:p>
    <w:p>
      <w:r>
        <w:t>Their relationship was not the 11-year</w:t>
      </w:r>
    </w:p>
    <w:p>
      <w:r>
        <w:t>public romance that Combs and Cassie had.</w:t>
      </w:r>
    </w:p>
    <w:p>
      <w:r>
        <w:t>The problem is that</w:t>
      </w:r>
    </w:p>
    <w:p>
      <w:r>
        <w:t>Jane wished that it was.</w:t>
      </w:r>
    </w:p>
    <w:p>
      <w:r>
        <w:t>And so, after a period of time, their relationship</w:t>
      </w:r>
    </w:p>
    <w:p>
      <w:r>
        <w:t>becomes primarily sexual.</w:t>
      </w:r>
    </w:p>
    <w:p>
      <w:r>
        <w:t>Jane is also older than Cassie was</w:t>
      </w:r>
    </w:p>
    <w:p>
      <w:r>
        <w:t>when she started dating him, and she was living her own life in</w:t>
      </w:r>
    </w:p>
    <w:p>
      <w:r>
        <w:t>a different state raising her child.</w:t>
      </w:r>
    </w:p>
    <w:p>
      <w:r>
        <w:t>She is a capable, strong</w:t>
      </w:r>
    </w:p>
    <w:p>
      <w:r>
        <w:t>adult woman.</w:t>
      </w:r>
    </w:p>
    <w:p>
      <w:r>
        <w:t>And you are going to hear, as I expect that</w:t>
      </w:r>
    </w:p>
    <w:p>
      <w:r>
        <w:t>you've already heard, that pretty soon after her relationship</w:t>
      </w:r>
    </w:p>
    <w:p>
      <w:r>
        <w:t>with Combs started, he brought up the idea of whether she would</w:t>
      </w:r>
    </w:p>
    <w:p>
      <w:r>
        <w:t>want to have sex with another man.</w:t>
      </w:r>
    </w:p>
    <w:p>
      <w:r>
        <w:t>Again, like a consensual</w:t>
      </w:r>
    </w:p>
    <w:p>
      <w:r>
        <w:t>threesome.</w:t>
      </w:r>
    </w:p>
    <w:p>
      <w:r>
        <w:t>And Combs would watch.</w:t>
      </w:r>
    </w:p>
    <w:p>
      <w:r>
        <w:t>She agreed, and they went</w:t>
      </w:r>
    </w:p>
    <w:p>
      <w:r>
        <w:t>to a private hotel room, away from his employees, away from</w:t>
      </w:r>
    </w:p>
    <w:p>
      <w:pPr>
        <w:pStyle w:val="Heading2"/>
      </w:pPr>
      <w:r>
        <w:t>Page 62</w:t>
      </w:r>
    </w:p>
    <w:p>
      <w:r>
        <w:t>family.</w:t>
      </w:r>
    </w:p>
    <w:p>
      <w:r>
        <w:t>And I expect that she will testify that she enjoyed</w:t>
      </w:r>
    </w:p>
    <w:p>
      <w:r>
        <w:t>that night.</w:t>
      </w:r>
    </w:p>
    <w:p>
      <w:r>
        <w:t>She laid down on the couch after and said to</w:t>
      </w:r>
    </w:p>
    <w:p>
      <w:r>
        <w:t>herself, like, wow, I can't believe I just did that.</w:t>
      </w:r>
    </w:p>
    <w:p>
      <w:r>
        <w:t>And you will see that Combs really began to love these</w:t>
      </w:r>
    </w:p>
    <w:p>
      <w:r>
        <w:t>hotel nights with her.</w:t>
      </w:r>
    </w:p>
    <w:p>
      <w:r>
        <w:t>And I expect that she will testify that</w:t>
      </w:r>
    </w:p>
    <w:p>
      <w:r>
        <w:t>she began to do everything possible to make these nights</w:t>
      </w:r>
    </w:p>
    <w:p>
      <w:r>
        <w:t>incredible for Combs.</w:t>
      </w:r>
    </w:p>
    <w:p>
      <w:r>
        <w:t>That includes finding the best male</w:t>
      </w:r>
    </w:p>
    <w:p>
      <w:r>
        <w:t>entertainment to join them, to wear the outfits he would find</w:t>
      </w:r>
    </w:p>
    <w:p>
      <w:r>
        <w:t>the sexiest, and saying all the things during these nights that</w:t>
      </w:r>
    </w:p>
    <w:p>
      <w:r>
        <w:t>would excite him.</w:t>
      </w:r>
    </w:p>
    <w:p>
      <w:r>
        <w:t>I expect she will testify she did this because she</w:t>
      </w:r>
    </w:p>
    <w:p>
      <w:r>
        <w:t>loved him.</w:t>
      </w:r>
    </w:p>
    <w:p>
      <w:r>
        <w:t>She was desperate to spend time with him, to be</w:t>
      </w:r>
    </w:p>
    <w:p>
      <w:r>
        <w:t>with him, and ultimately, to give him something none of the</w:t>
      </w:r>
    </w:p>
    <w:p>
      <w:r>
        <w:t>other girlfriends that he was dating at the time were giving</w:t>
      </w:r>
    </w:p>
    <w:p>
      <w:r>
        <w:t>him.</w:t>
      </w:r>
    </w:p>
    <w:p>
      <w:r>
        <w:t>She will tell you that she tried many times to change the</w:t>
      </w:r>
    </w:p>
    <w:p>
      <w:r>
        <w:t>tenor of the relationship from one of a purely sexual nature to</w:t>
      </w:r>
    </w:p>
    <w:p>
      <w:r>
        <w:t>something maybe deeper or more meaningful.</w:t>
      </w:r>
    </w:p>
    <w:p>
      <w:r>
        <w:t>the evidence will show you that she did it over</w:t>
      </w:r>
    </w:p>
    <w:p>
      <w:r>
        <w:t>and over again for three years because she made the choice.</w:t>
      </w:r>
    </w:p>
    <w:p>
      <w:r>
        <w:t>And this became their time together.</w:t>
      </w:r>
    </w:p>
    <w:p>
      <w:r>
        <w:t>This became their sex</w:t>
      </w:r>
    </w:p>
    <w:p>
      <w:r>
        <w:t>life.</w:t>
      </w:r>
    </w:p>
    <w:p>
      <w:r>
        <w:t>And I expect that she will testify that she realized</w:t>
      </w:r>
    </w:p>
    <w:p>
      <w:r>
        <w:t>that if she didn't have these hotel nights with Combs, they may</w:t>
      </w:r>
    </w:p>
    <w:p>
      <w:pPr>
        <w:pStyle w:val="Heading2"/>
      </w:pPr>
      <w:r>
        <w:t>Page 63</w:t>
      </w:r>
    </w:p>
    <w:p>
      <w:r>
        <w:t>not get their alone time together, which is time she so deeply</w:t>
      </w:r>
    </w:p>
    <w:p>
      <w:r>
        <w:t>craved.</w:t>
      </w:r>
    </w:p>
    <w:p>
      <w:r>
        <w:t>she wanted more than anything to</w:t>
      </w:r>
    </w:p>
    <w:p>
      <w:r>
        <w:t>make him happy.</w:t>
      </w:r>
    </w:p>
    <w:p>
      <w:r>
        <w:t>She was unable to resist him emotionally, and</w:t>
      </w:r>
    </w:p>
    <w:p>
      <w:r>
        <w:t>her desire to be with him outweighed all other considerations</w:t>
      </w:r>
    </w:p>
    <w:p>
      <w:r>
        <w:t>of hers.</w:t>
      </w:r>
    </w:p>
    <w:p>
      <w:r>
        <w:t>The government told you about a phone call they had in</w:t>
      </w:r>
    </w:p>
    <w:p>
      <w:r>
        <w:t>November of 2023.</w:t>
      </w:r>
    </w:p>
    <w:p>
      <w:r>
        <w:t>I expect the evidence will show you that</w:t>
      </w:r>
    </w:p>
    <w:p>
      <w:r>
        <w:t>even after this phone call, she continued.</w:t>
      </w:r>
    </w:p>
    <w:p>
      <w:r>
        <w:t>She flew out to see</w:t>
      </w:r>
    </w:p>
    <w:p>
      <w:r>
        <w:t>him many more times, and continued willingly engaging in these</w:t>
      </w:r>
    </w:p>
    <w:p>
      <w:r>
        <w:t>nights.</w:t>
      </w:r>
    </w:p>
    <w:p>
      <w:r>
        <w:t>The evidence is going to show you a toxic and</w:t>
      </w:r>
    </w:p>
    <w:p>
      <w:r>
        <w:t>dysfunctional relationship between these two individuals.</w:t>
      </w:r>
    </w:p>
    <w:p>
      <w:r>
        <w:t>And</w:t>
      </w:r>
    </w:p>
    <w:p>
      <w:r>
        <w:t>you may think to yourself, wow, he is a really bad boyfriend.</w:t>
      </w:r>
    </w:p>
    <w:p>
      <w:r>
        <w:t>But the evidence is going to show you that she is a capable,</w:t>
      </w:r>
    </w:p>
    <w:p>
      <w:r>
        <w:t>strong woman who willingly engaged in their sex life so they</w:t>
      </w:r>
    </w:p>
    <w:p>
      <w:r>
        <w:t>could spend time together.</w:t>
      </w:r>
    </w:p>
    <w:p>
      <w:r>
        <w:t>That is simply not sex trafficking.</w:t>
      </w:r>
    </w:p>
    <w:p>
      <w:r>
        <w:t>I expect her to testify that she was a willing</w:t>
      </w:r>
    </w:p>
    <w:p>
      <w:r>
        <w:t>participant, and being a willing participant in your own sex</w:t>
      </w:r>
    </w:p>
    <w:p>
      <w:r>
        <w:t>life is not sex trafficking.</w:t>
      </w:r>
    </w:p>
    <w:p>
      <w:pPr>
        <w:pStyle w:val="Heading2"/>
      </w:pPr>
      <w:r>
        <w:t>Page 64</w:t>
      </w:r>
    </w:p>
    <w:p>
      <w:r>
        <w:t>you will see her jealousy on full</w:t>
      </w:r>
    </w:p>
    <w:p>
      <w:r>
        <w:t>display at this trial.</w:t>
      </w:r>
    </w:p>
    <w:p>
      <w:r>
        <w:t>And you will see that she was willing</w:t>
      </w:r>
    </w:p>
    <w:p>
      <w:r>
        <w:t>to engage in these nights with Combs, and then she would be on</w:t>
      </w:r>
    </w:p>
    <w:p>
      <w:r>
        <w:t>social media after, and she would see he was with another one</w:t>
      </w:r>
    </w:p>
    <w:p>
      <w:r>
        <w:t>of his girlfriends, either out to dinner or traveling, and she</w:t>
      </w:r>
    </w:p>
    <w:p>
      <w:r>
        <w:t>would send messages with regret afterwards.</w:t>
      </w:r>
    </w:p>
    <w:p>
      <w:r>
        <w:t>These are born out</w:t>
      </w:r>
    </w:p>
    <w:p>
      <w:r>
        <w:t>of jealousy, which was the root of their troubles.</w:t>
      </w:r>
    </w:p>
    <w:p>
      <w:r>
        <w:t>And regret</w:t>
      </w:r>
    </w:p>
    <w:p>
      <w:r>
        <w:t>does not mean that she was coerced.</w:t>
      </w:r>
    </w:p>
    <w:p>
      <w:r>
        <w:t>every single witness in this case had free</w:t>
      </w:r>
    </w:p>
    <w:p>
      <w:r>
        <w:t>choice to make the choices that they made</w:t>
      </w:r>
    </w:p>
    <w:p>
      <w:r>
        <w:t>The government also told you about a night a year ago</w:t>
      </w:r>
    </w:p>
    <w:p>
      <w:r>
        <w:t>where Jane hit Combs.</w:t>
      </w:r>
    </w:p>
    <w:p>
      <w:r>
        <w:t>Once again, as I said, this was a night</w:t>
      </w:r>
    </w:p>
    <w:p>
      <w:r>
        <w:t>born out of jealousy.</w:t>
      </w:r>
    </w:p>
    <w:p>
      <w:r>
        <w:t>You will hear, as you've already heard,</w:t>
      </w:r>
    </w:p>
    <w:p>
      <w:r>
        <w:t>that he also hit her back.</w:t>
      </w:r>
    </w:p>
    <w:p>
      <w:r>
        <w:t>But what you didn't hear was the</w:t>
      </w:r>
    </w:p>
    <w:p>
      <w:r>
        <w:t>start of the fight.</w:t>
      </w:r>
    </w:p>
    <w:p>
      <w:r>
        <w:t>She was overcome by jealousy that night.</w:t>
      </w:r>
    </w:p>
    <w:p>
      <w:r>
        <w:t>She slammed his head down on her kitchen counter.</w:t>
      </w:r>
    </w:p>
    <w:p>
      <w:r>
        <w:t>This is how</w:t>
      </w:r>
    </w:p>
    <w:p>
      <w:r>
        <w:t>the fight started.</w:t>
      </w:r>
    </w:p>
    <w:p>
      <w:r>
        <w:t>I do not want to justify this night.</w:t>
      </w:r>
    </w:p>
    <w:p>
      <w:r>
        <w:t>I do</w:t>
      </w:r>
    </w:p>
    <w:p>
      <w:pPr>
        <w:pStyle w:val="Heading2"/>
      </w:pPr>
      <w:r>
        <w:t>Page 65</w:t>
      </w:r>
    </w:p>
    <w:p>
      <w:r>
        <w:t>not want to justify the assault.</w:t>
      </w:r>
    </w:p>
    <w:p>
      <w:r>
        <w:t>But I simply am here to tell</w:t>
      </w:r>
    </w:p>
    <w:p>
      <w:r>
        <w:t>you that the evidence will show you that it starts because she</w:t>
      </w:r>
    </w:p>
    <w:p>
      <w:r>
        <w:t>slams his head on her kitchen counter.</w:t>
      </w:r>
    </w:p>
    <w:p>
      <w:r>
        <w:t>less than a month</w:t>
      </w:r>
    </w:p>
    <w:p>
      <w:r>
        <w:t>or approximately a month after this assault, an incident of</w:t>
      </w:r>
    </w:p>
    <w:p>
      <w:r>
        <w:t>domestic violence at her home, she flew to Combs' home in</w:t>
      </w:r>
    </w:p>
    <w:p>
      <w:r>
        <w:t>Miami.</w:t>
      </w:r>
    </w:p>
    <w:p>
      <w:r>
        <w:t>She called an escort and had what I expect her to say</w:t>
      </w:r>
    </w:p>
    <w:p>
      <w:r>
        <w:t>was one of her best hotel nights that she had with one of their</w:t>
      </w:r>
    </w:p>
    <w:p>
      <w:r>
        <w:t>regular escorts.</w:t>
      </w:r>
    </w:p>
    <w:p>
      <w:r>
        <w:t>I</w:t>
      </w:r>
    </w:p>
    <w:p>
      <w:r>
        <w:t>expect the government is going to put in a bunch of videotapes</w:t>
      </w:r>
    </w:p>
    <w:p>
      <w:r>
        <w:t>of the so-called freak-offs or hotel nights or wild king</w:t>
      </w:r>
    </w:p>
    <w:p>
      <w:r>
        <w:t>nights, however you would like to call them, into evidence.</w:t>
      </w:r>
    </w:p>
    <w:p>
      <w:r>
        <w:t>man.</w:t>
      </w:r>
    </w:p>
    <w:p>
      <w:r>
        <w:t>These videos, we</w:t>
      </w:r>
    </w:p>
    <w:p>
      <w:r>
        <w:t>believe, are powerful evidence that the sexual conduct</w:t>
      </w:r>
    </w:p>
    <w:p>
      <w:r>
        <w:t>in this</w:t>
      </w:r>
    </w:p>
    <w:p>
      <w:r>
        <w:t>case was consensual and not based on coercion.</w:t>
      </w:r>
    </w:p>
    <w:p>
      <w:r>
        <w:t>Some of you</w:t>
      </w:r>
    </w:p>
    <w:p>
      <w:r>
        <w:t>may find them hard to watch.</w:t>
      </w:r>
    </w:p>
    <w:p>
      <w:r>
        <w:t>Not because they are violent, not</w:t>
      </w:r>
    </w:p>
    <w:p>
      <w:r>
        <w:t>because they are non-consensual, but because they were never</w:t>
      </w:r>
    </w:p>
    <w:p>
      <w:r>
        <w:t>meant to be seen by people outside of that room.</w:t>
      </w:r>
    </w:p>
    <w:p>
      <w:r>
        <w:t>They are in</w:t>
      </w:r>
    </w:p>
    <w:p>
      <w:r>
        <w:t>one word - intimate.</w:t>
      </w:r>
    </w:p>
    <w:p>
      <w:r>
        <w:t>And they were always meant to remain that</w:t>
      </w:r>
    </w:p>
    <w:p>
      <w:r>
        <w:t>way.</w:t>
      </w:r>
    </w:p>
    <w:p>
      <w:r>
        <w:t>P</w:t>
      </w:r>
    </w:p>
    <w:p>
      <w:r>
        <w:t>laying</w:t>
      </w:r>
    </w:p>
    <w:p>
      <w:pPr>
        <w:pStyle w:val="Heading2"/>
      </w:pPr>
      <w:r>
        <w:t>Page 66</w:t>
      </w:r>
    </w:p>
    <w:p>
      <w:r>
        <w:t>these videos will feel invasive, but the government has charged</w:t>
      </w:r>
    </w:p>
    <w:p>
      <w:r>
        <w:t>him with sex trafficking, and the evidence</w:t>
      </w:r>
    </w:p>
    <w:p>
      <w:r>
        <w:t>of the alleged sex</w:t>
      </w:r>
    </w:p>
    <w:p>
      <w:r>
        <w:t>trafficking is on these videos.</w:t>
      </w:r>
    </w:p>
    <w:p>
      <w:r>
        <w:t>This is why you will have to</w:t>
      </w:r>
    </w:p>
    <w:p>
      <w:r>
        <w:t>see them.</w:t>
      </w:r>
    </w:p>
    <w:p>
      <w:r>
        <w:t>You are also going to hear from several other past</w:t>
      </w:r>
    </w:p>
    <w:p>
      <w:r>
        <w:t>employees of his.</w:t>
      </w:r>
    </w:p>
    <w:p>
      <w:r>
        <w:t>They will try to paint a picture for you of</w:t>
      </w:r>
    </w:p>
    <w:p>
      <w:r>
        <w:t>a hostile workplace.</w:t>
      </w:r>
    </w:p>
    <w:p>
      <w:r>
        <w:t>As</w:t>
      </w:r>
    </w:p>
    <w:p>
      <w:r>
        <w:t>As I've said with nearly every single</w:t>
      </w:r>
    </w:p>
    <w:p>
      <w:r>
        <w:t>witness in this case, when these people testify, ask yourself:</w:t>
      </w:r>
    </w:p>
    <w:p>
      <w:r>
        <w:t>Why did anybody, if they were so scared and if this was so</w:t>
      </w:r>
    </w:p>
    <w:p>
      <w:r>
        <w:t>hostile, ever call the police?</w:t>
      </w:r>
    </w:p>
    <w:p>
      <w:r>
        <w:t>Why not?</w:t>
      </w:r>
    </w:p>
    <w:p>
      <w:pPr>
        <w:pStyle w:val="Heading2"/>
      </w:pPr>
      <w:r>
        <w:t>Page 67</w:t>
      </w:r>
    </w:p>
    <w:p>
      <w:r>
        <w:t>Like every other witness, ask yourself:</w:t>
      </w:r>
    </w:p>
    <w:p>
      <w:r>
        <w:t>What is the</w:t>
      </w:r>
    </w:p>
    <w:p>
      <w:r>
        <w:t>something?</w:t>
      </w:r>
    </w:p>
    <w:p>
      <w:r>
        <w:t>What is the reason that they stayed.</w:t>
      </w:r>
    </w:p>
    <w:p>
      <w:r>
        <w:t>You will</w:t>
      </w:r>
    </w:p>
    <w:p>
      <w:r>
        <w:t>find, with every single person, they had a something.</w:t>
      </w:r>
    </w:p>
    <w:p>
      <w:r>
        <w:t>So when</w:t>
      </w:r>
    </w:p>
    <w:p>
      <w:r>
        <w:t>you hear from the witnesses who testify here who will tell you</w:t>
      </w:r>
    </w:p>
    <w:p>
      <w:r>
        <w:t>they were victimized, and you ask yourself, What is their</w:t>
      </w:r>
    </w:p>
    <w:p>
      <w:r>
        <w:t>motive?</w:t>
      </w:r>
    </w:p>
    <w:p>
      <w:r>
        <w:t>For many of them, the answer is simple:</w:t>
      </w:r>
    </w:p>
    <w:p>
      <w:r>
        <w:t>Money.</w:t>
      </w:r>
    </w:p>
    <w:p>
      <w:r>
        <w:t>This criminal case started because of Cassie.</w:t>
      </w:r>
    </w:p>
    <w:p>
      <w:r>
        <w:t>Not</w:t>
      </w:r>
    </w:p>
    <w:p>
      <w:r>
        <w:t>because she went to law enforcement with her allegations, but</w:t>
      </w:r>
    </w:p>
    <w:p>
      <w:r>
        <w:t>because she filed a public lawsuit against Combs in November of</w:t>
      </w:r>
    </w:p>
    <w:p>
      <w:r>
        <w:t>2023, at this time when she was having financial trouble and</w:t>
      </w:r>
    </w:p>
    <w:p>
      <w:r>
        <w:t>living in her parents' modest home in Connecticut with her</w:t>
      </w:r>
    </w:p>
    <w:p>
      <w:r>
        <w:t>family.</w:t>
      </w:r>
    </w:p>
    <w:p>
      <w:r>
        <w:t>Rather than go to law enforcement about what had</w:t>
      </w:r>
    </w:p>
    <w:p>
      <w:r>
        <w:t>allegedly happened to her, she went to a civil lawyer who is</w:t>
      </w:r>
    </w:p>
    <w:p>
      <w:r>
        <w:t>here today.</w:t>
      </w:r>
    </w:p>
    <w:p>
      <w:r>
        <w:t>I expect that this trial, from nearly every witness</w:t>
      </w:r>
    </w:p>
    <w:p>
      <w:r>
        <w:t>that you hear from, they will tell you that instead of going to</w:t>
      </w:r>
    </w:p>
    <w:p>
      <w:r>
        <w:t>law enforcement, after either their employment ended for the</w:t>
      </w:r>
    </w:p>
    <w:p>
      <w:r>
        <w:t>alleged victims, they went to a civil lawyer for a money grab.</w:t>
      </w:r>
    </w:p>
    <w:p>
      <w:r>
        <w:t>They will claim that they were so afraid of this man that they</w:t>
      </w:r>
    </w:p>
    <w:p>
      <w:r>
        <w:t>could, of course, not go to the police because he was so</w:t>
      </w:r>
    </w:p>
    <w:p>
      <w:r>
        <w:t>powerful.</w:t>
      </w:r>
    </w:p>
    <w:p>
      <w:r>
        <w:t>But they were not so afraid that they could not go</w:t>
      </w:r>
    </w:p>
    <w:p>
      <w:r>
        <w:t>to civil lawyers to make money demands against him.</w:t>
      </w:r>
    </w:p>
    <w:p>
      <w:r>
        <w:t>Demands</w:t>
      </w:r>
    </w:p>
    <w:p>
      <w:r>
        <w:t>for unbelievable amounts of money.</w:t>
      </w:r>
    </w:p>
    <w:p>
      <w:pPr>
        <w:pStyle w:val="Heading2"/>
      </w:pPr>
      <w:r>
        <w:t>Page 68</w:t>
      </w:r>
    </w:p>
    <w:p>
      <w:r>
        <w:t>Cassie, for example, will tell you that she first made</w:t>
      </w:r>
    </w:p>
    <w:p>
      <w:r>
        <w:t>a demand on Combs for $30 million.</w:t>
      </w:r>
    </w:p>
    <w:p>
      <w:r>
        <w:t>I want you to ask yourself:</w:t>
      </w:r>
    </w:p>
    <w:p>
      <w:r>
        <w:t>How many</w:t>
      </w:r>
    </w:p>
    <w:p>
      <w:r>
        <w:t>millions of reasons does this witness swearing to tell the</w:t>
      </w:r>
    </w:p>
    <w:p>
      <w:r>
        <w:t>truth, and nothing but the truth, have to lie?</w:t>
      </w:r>
    </w:p>
    <w:p>
      <w:r>
        <w:t>hundreds of thousands of reasons does this witness swearing to</w:t>
      </w:r>
    </w:p>
    <w:p>
      <w:r>
        <w:t>tell the truth, and nothing but the truth, have to lie?</w:t>
      </w:r>
    </w:p>
    <w:p>
      <w:r>
        <w:t>Will you really believe that these people who have</w:t>
      </w:r>
    </w:p>
    <w:p>
      <w:r>
        <w:t>demanded an unimaginable amount of money from Mr. Combs would</w:t>
      </w:r>
    </w:p>
    <w:p>
      <w:r>
        <w:t>have traded all of that to not have been abused?</w:t>
      </w:r>
    </w:p>
    <w:p>
      <w:r>
        <w:t>Because if</w:t>
      </w:r>
    </w:p>
    <w:p>
      <w:r>
        <w:t>that is the case, I submit that you will consider, why did they</w:t>
      </w:r>
    </w:p>
    <w:p>
      <w:r>
        <w:t>never go to law enforcement?</w:t>
      </w:r>
    </w:p>
    <w:p>
      <w:r>
        <w:t>So, in closing, the evidence will be framed to prove</w:t>
      </w:r>
    </w:p>
    <w:p>
      <w:r>
        <w:t>from the government, they will attempt to prove racketeering</w:t>
      </w:r>
    </w:p>
    <w:p>
      <w:r>
        <w:t>influence and corrupt organizations act charge, two sex</w:t>
      </w:r>
    </w:p>
    <w:p>
      <w:r>
        <w:t>trafficking charges, and two prostitution counts.</w:t>
      </w:r>
    </w:p>
    <w:p>
      <w:r>
        <w:t>The evidence</w:t>
      </w:r>
    </w:p>
    <w:p>
      <w:r>
        <w:t>you will hear at this trial will not make out any of them.</w:t>
      </w:r>
    </w:p>
    <w:p>
      <w:pPr>
        <w:pStyle w:val="Heading2"/>
      </w:pPr>
      <w:r>
        <w:t>Page 69</w:t>
      </w:r>
    </w:p>
    <w:p>
      <w:r>
        <w:t>he did not commit any of these acts.</w:t>
      </w:r>
    </w:p>
    <w:p>
      <w:r>
        <w:t>In terms</w:t>
      </w:r>
    </w:p>
    <w:p>
      <w:r>
        <w:t>of the alleged bribery and the obstruction of justice, this</w:t>
      </w:r>
    </w:p>
    <w:p>
      <w:r>
        <w:t>relates to the InterContinental Hotel incident that we've</w:t>
      </w:r>
    </w:p>
    <w:p>
      <w:r>
        <w:t>talked about this morning.</w:t>
      </w:r>
    </w:p>
    <w:p>
      <w:r>
        <w:t>You will hear, as you already did,</w:t>
      </w:r>
    </w:p>
    <w:p>
      <w:r>
        <w:t>that he paid money to a security guard at the InterContinental</w:t>
      </w:r>
    </w:p>
    <w:p>
      <w:r>
        <w:t>so the footage would go away.</w:t>
      </w:r>
    </w:p>
    <w:p>
      <w:r>
        <w:t>This was solely, solely related</w:t>
      </w:r>
    </w:p>
    <w:p>
      <w:r>
        <w:t>to preventing bad publicity for both Combs and Cassie, and had</w:t>
      </w:r>
    </w:p>
    <w:p>
      <w:r>
        <w:t>nothing to do with obstructing a law enforcement investigation.</w:t>
      </w:r>
    </w:p>
    <w:p>
      <w:r>
        <w:t>No law enforcement investigation existed, period.</w:t>
      </w:r>
    </w:p>
    <w:p>
      <w:r>
        <w:t>As to the kidnappings and the arson, I submit that you</w:t>
      </w:r>
    </w:p>
    <w:p>
      <w:r>
        <w:t>are not going to find there were any kidnappings, and he was</w:t>
      </w:r>
    </w:p>
    <w:p>
      <w:r>
        <w:t>simply not involved in the alleged arson.</w:t>
      </w:r>
    </w:p>
    <w:p>
      <w:r>
        <w:t>The government told</w:t>
      </w:r>
    </w:p>
    <w:p>
      <w:r>
        <w:t>you that the kidnappings relate to one employee, who I am</w:t>
      </w:r>
    </w:p>
    <w:p>
      <w:r>
        <w:t>telling you the evidence will show worked for Combs for almost</w:t>
      </w:r>
    </w:p>
    <w:p>
      <w:r>
        <w:t>a decade.</w:t>
      </w:r>
    </w:p>
    <w:p>
      <w:r>
        <w:t>As you listen to her testimony and evaluate:</w:t>
      </w:r>
    </w:p>
    <w:p>
      <w:r>
        <w:t>Was</w:t>
      </w:r>
    </w:p>
    <w:p>
      <w:r>
        <w:t>this person actually kidnapped?</w:t>
      </w:r>
    </w:p>
    <w:p>
      <w:r>
        <w:t>I expect the evidence is going</w:t>
      </w:r>
    </w:p>
    <w:p>
      <w:r>
        <w:t>to show you that, even after the criminal investigation into</w:t>
      </w:r>
    </w:p>
    <w:p>
      <w:r>
        <w:t>Combs started, she asked to work for him again 12 years after</w:t>
      </w:r>
    </w:p>
    <w:p>
      <w:r>
        <w:t>her employment ended.</w:t>
      </w:r>
    </w:p>
    <w:p>
      <w:r>
        <w:t>12 years after she claimed she had been</w:t>
      </w:r>
    </w:p>
    <w:p>
      <w:r>
        <w:t>kidnapped the last time.</w:t>
      </w:r>
    </w:p>
    <w:p>
      <w:pPr>
        <w:pStyle w:val="Heading2"/>
      </w:pPr>
      <w:r>
        <w:t>Page 70</w:t>
      </w:r>
    </w:p>
    <w:p>
      <w:r>
        <w:t>As to the drug trafficking, I submit the evidence is</w:t>
      </w:r>
    </w:p>
    <w:p>
      <w:r>
        <w:t>going to show you that the drugs are personal-use drugs for him</w:t>
      </w:r>
    </w:p>
    <w:p>
      <w:r>
        <w:t>and, at times, the women he was with.</w:t>
      </w:r>
    </w:p>
    <w:p>
      <w:r>
        <w:t>And those drugs have</w:t>
      </w:r>
    </w:p>
    <w:p>
      <w:r>
        <w:t>nothing to do with an enterprise.</w:t>
      </w:r>
    </w:p>
    <w:p>
      <w:r>
        <w:t>As to the forced labor, you will see that Combs worked</w:t>
      </w:r>
    </w:p>
    <w:p>
      <w:r>
        <w:t>hard, his employees worked hard, but they were there to do</w:t>
      </w:r>
    </w:p>
    <w:p>
      <w:r>
        <w:t>something great and novel for his lawful businesses.</w:t>
      </w:r>
    </w:p>
    <w:p>
      <w:r>
        <w:t>It was</w:t>
      </w:r>
    </w:p>
    <w:p>
      <w:r>
        <w:t>not forced.</w:t>
      </w:r>
    </w:p>
    <w:p>
      <w:r>
        <w:t>Being there was an adult, free choice like</w:t>
      </w:r>
    </w:p>
    <w:p>
      <w:r>
        <w:t>everything else in this case.</w:t>
      </w:r>
    </w:p>
    <w:p>
      <w:r>
        <w:t>Second, the RICO conspiracy requires a group effort,</w:t>
      </w:r>
    </w:p>
    <w:p>
      <w:r>
        <w:t>even if the group is two people.</w:t>
      </w:r>
    </w:p>
    <w:p>
      <w:r>
        <w:t>And there will be no evidence</w:t>
      </w:r>
    </w:p>
    <w:p>
      <w:r>
        <w:t>of that.</w:t>
      </w:r>
    </w:p>
    <w:p>
      <w:r>
        <w:t>Finally, the last of the charges I will talk to you</w:t>
      </w:r>
    </w:p>
    <w:p>
      <w:r>
        <w:t>about are the two counts that charge him with causing</w:t>
      </w:r>
    </w:p>
    <w:p>
      <w:r>
        <w:t>interstate travel for the purposes of prostitution.</w:t>
      </w:r>
    </w:p>
    <w:p>
      <w:r>
        <w:t>For him to</w:t>
      </w:r>
    </w:p>
    <w:p>
      <w:r>
        <w:t>be guilty, I expect the judge will tell you that he had to</w:t>
      </w:r>
    </w:p>
    <w:p>
      <w:r>
        <w:t>intentionally engage in what he knows to be prostitution.</w:t>
      </w:r>
    </w:p>
    <w:p>
      <w:r>
        <w:t>What</w:t>
      </w:r>
    </w:p>
    <w:p>
      <w:r>
        <w:t>the evidence is going to be is that he was paying different men</w:t>
      </w:r>
    </w:p>
    <w:p>
      <w:r>
        <w:t>for their time and an experience.</w:t>
      </w:r>
    </w:p>
    <w:p>
      <w:pPr>
        <w:pStyle w:val="Heading2"/>
      </w:pPr>
      <w:r>
        <w:t>Page 71</w:t>
      </w:r>
    </w:p>
    <w:p>
      <w:r>
        <w:t>These escort companies are common and they do not</w:t>
      </w:r>
    </w:p>
    <w:p>
      <w:r>
        <w:t>advertise themselves as money for sex.</w:t>
      </w:r>
    </w:p>
    <w:p>
      <w:r>
        <w:t>They advertise</w:t>
      </w:r>
    </w:p>
    <w:p>
      <w:r>
        <w:t>themselves as money for time and money for an experience.</w:t>
      </w:r>
    </w:p>
    <w:p>
      <w:r>
        <w:t>And</w:t>
      </w:r>
    </w:p>
    <w:p>
      <w:r>
        <w:t>that is what Sean Combs was doing.</w:t>
      </w:r>
    </w:p>
    <w:p>
      <w:r>
        <w:t>He was paying money for</w:t>
      </w:r>
    </w:p>
    <w:p>
      <w:r>
        <w:t>that experience.</w:t>
      </w:r>
    </w:p>
    <w:p>
      <w:r>
        <w:t>You are not here to judge or</w:t>
      </w:r>
    </w:p>
    <w:p>
      <w:r>
        <w:t>impose your moral beliefs onto this man.</w:t>
      </w:r>
    </w:p>
    <w:p>
      <w:r>
        <w:t>You are here as a</w:t>
      </w:r>
    </w:p>
    <w:p>
      <w:r>
        <w:t>jury of his peers to determine whether the government can meet</w:t>
      </w:r>
    </w:p>
    <w:p>
      <w:r>
        <w:t>its burden of proving beyond a reasonable doubt that he</w:t>
      </w:r>
    </w:p>
    <w:p>
      <w:r>
        <w:t>committed these crimes.</w:t>
      </w:r>
    </w:p>
    <w:p>
      <w:r>
        <w:t>When you hear the evidence, when you go back into the</w:t>
      </w:r>
    </w:p>
    <w:p>
      <w:r>
        <w:t>jury room and evaluate the evidence in light of the crimes that</w:t>
      </w:r>
    </w:p>
    <w:p>
      <w:r>
        <w:t>are actually charged here, you will return the only verdict</w:t>
      </w:r>
    </w:p>
    <w:p>
      <w:r>
        <w:t>that the evidence demands, that is he not guilty of these</w:t>
      </w:r>
    </w:p>
    <w:p>
      <w:r>
        <w:t>crimes.</w:t>
      </w:r>
    </w:p>
    <w:p>
      <w:pPr>
        <w:pStyle w:val="Heading2"/>
      </w:pPr>
      <w:r>
        <w:t>Page 81</w:t>
      </w:r>
    </w:p>
    <w:p>
      <w:r>
        <w:t>the government calls its</w:t>
      </w:r>
    </w:p>
    <w:p>
      <w:r>
        <w:t>first witness, Officer Israel Florez.</w:t>
      </w:r>
    </w:p>
    <w:p>
      <w:pPr>
        <w:pStyle w:val="Heading2"/>
      </w:pPr>
      <w:r>
        <w:t>Page 82</w:t>
      </w:r>
    </w:p>
    <w:p>
      <w:r>
        <w:t>I'm a police officer for the Los Angeles Police Department.</w:t>
      </w:r>
    </w:p>
    <w:p>
      <w:r>
        <w:t>And what did you do for work prior to joining the LAPD?</w:t>
      </w:r>
    </w:p>
    <w:p>
      <w:r>
        <w:t>I was a security guard.</w:t>
      </w:r>
    </w:p>
    <w:p>
      <w:pPr>
        <w:pStyle w:val="Heading2"/>
      </w:pPr>
      <w:r>
        <w:t>Page 83</w:t>
      </w:r>
    </w:p>
    <w:p>
      <w:r>
        <w:t>What location were you working at in March 2016?</w:t>
      </w:r>
    </w:p>
    <w:p>
      <w:r>
        <w:t>A.</w:t>
      </w:r>
    </w:p>
    <w:p>
      <w:r>
        <w:t>I was working for the InterContinental Hotel in Century</w:t>
      </w:r>
    </w:p>
    <w:p>
      <w:r>
        <w:t>City.</w:t>
      </w:r>
    </w:p>
    <w:p>
      <w:r>
        <w:t>Officer Florez, at a high level, can you explain to the</w:t>
      </w:r>
    </w:p>
    <w:p>
      <w:r>
        <w:t>jury what happened during your shift on March 5th, 2016?</w:t>
      </w:r>
    </w:p>
    <w:p>
      <w:r>
        <w:t>I received -- I was at the security base.</w:t>
      </w:r>
    </w:p>
    <w:p>
      <w:r>
        <w:t>I received a</w:t>
      </w:r>
    </w:p>
    <w:p>
      <w:r>
        <w:t>call from instant services saying there was a woman in distress</w:t>
      </w:r>
    </w:p>
    <w:p>
      <w:r>
        <w:t>on the sixth floor.</w:t>
      </w:r>
    </w:p>
    <w:p>
      <w:pPr>
        <w:pStyle w:val="Heading2"/>
      </w:pPr>
      <w:r>
        <w:t>Page 84</w:t>
      </w:r>
    </w:p>
    <w:p>
      <w:r>
        <w:t>After I responded, I -- when I got out of the elevator, I</w:t>
      </w:r>
    </w:p>
    <w:p>
      <w:r>
        <w:t>observed a male and female at the -- in the elevator lobby.</w:t>
      </w:r>
    </w:p>
    <w:p>
      <w:r>
        <w:t>Who did you recognize them to be?</w:t>
      </w:r>
    </w:p>
    <w:p>
      <w:r>
        <w:t>A.</w:t>
      </w:r>
    </w:p>
    <w:p>
      <w:r>
        <w:t>Mr. Combs, Sean Combs.</w:t>
      </w:r>
    </w:p>
    <w:p>
      <w:pPr>
        <w:pStyle w:val="Heading2"/>
      </w:pPr>
      <w:r>
        <w:t>Page 88</w:t>
      </w:r>
    </w:p>
    <w:p>
      <w:r>
        <w:t>Now, moving onto a slightly different topic, did the</w:t>
      </w:r>
    </w:p>
    <w:p>
      <w:r>
        <w:t>InterContinental Hotel have a video surveillance system in</w:t>
      </w:r>
    </w:p>
    <w:p>
      <w:r>
        <w:t>March 2016?</w:t>
      </w:r>
    </w:p>
    <w:p>
      <w:r>
        <w:t>A.</w:t>
      </w:r>
    </w:p>
    <w:p>
      <w:r>
        <w:t>Yes, ma'am.</w:t>
      </w:r>
    </w:p>
    <w:p>
      <w:r>
        <w:t>Obviously, every floor had cameras.</w:t>
      </w:r>
    </w:p>
    <w:p>
      <w:r>
        <w:t>There would be one on</w:t>
      </w:r>
    </w:p>
    <w:p>
      <w:r>
        <w:t>the elevator lobby and then two on the hallway.</w:t>
      </w:r>
    </w:p>
    <w:p>
      <w:pPr>
        <w:pStyle w:val="Heading2"/>
      </w:pPr>
      <w:r>
        <w:t>Page 89</w:t>
      </w:r>
    </w:p>
    <w:p>
      <w:r>
        <w:t>Did they record continuously?</w:t>
      </w:r>
    </w:p>
    <w:p>
      <w:r>
        <w:t>A.</w:t>
      </w:r>
    </w:p>
    <w:p>
      <w:r>
        <w:t>Only when there was motion on the cameras.</w:t>
      </w:r>
    </w:p>
    <w:p>
      <w:pPr>
        <w:pStyle w:val="Heading2"/>
      </w:pPr>
      <w:r>
        <w:t>Page 90</w:t>
      </w:r>
    </w:p>
    <w:p>
      <w:r>
        <w:t>Was it possible to download video surveillance?</w:t>
      </w:r>
    </w:p>
    <w:p>
      <w:r>
        <w:t>A.</w:t>
      </w:r>
    </w:p>
    <w:p>
      <w:r>
        <w:t>If you had that password, I'm sure you were able to.</w:t>
      </w:r>
    </w:p>
    <w:p>
      <w:r>
        <w:t>Q.</w:t>
      </w:r>
    </w:p>
    <w:p>
      <w:r>
        <w:t>Who among the security staff had the ability to download</w:t>
      </w:r>
    </w:p>
    <w:p>
      <w:r>
        <w:t>video surveillance with the passcode?</w:t>
      </w:r>
    </w:p>
    <w:p>
      <w:r>
        <w:t>The director of security and the camera guy.</w:t>
      </w:r>
    </w:p>
    <w:p>
      <w:pPr>
        <w:pStyle w:val="Heading2"/>
      </w:pPr>
      <w:r>
        <w:t>Page 95</w:t>
      </w:r>
    </w:p>
    <w:p>
      <w:r>
        <w:t>I want to go back to March 5th, 2016.</w:t>
      </w:r>
    </w:p>
    <w:p>
      <w:r>
        <w:t>You said you were working that day?</w:t>
      </w:r>
    </w:p>
    <w:p>
      <w:r>
        <w:t>A.</w:t>
      </w:r>
    </w:p>
    <w:p>
      <w:r>
        <w:t>Yes, ma'am.</w:t>
      </w:r>
    </w:p>
    <w:p>
      <w:r>
        <w:t>Q.</w:t>
      </w:r>
    </w:p>
    <w:p>
      <w:r>
        <w:t>What was your shift?</w:t>
      </w:r>
    </w:p>
    <w:p>
      <w:r>
        <w:t>The morning shift, which is 6:00 to 2:00 p.m.</w:t>
      </w:r>
    </w:p>
    <w:p>
      <w:r>
        <w:t>Approximately what time did that incident take place?</w:t>
      </w:r>
    </w:p>
    <w:p>
      <w:r>
        <w:t>Around 11:00 a.m.</w:t>
      </w:r>
    </w:p>
    <w:p>
      <w:pPr>
        <w:pStyle w:val="Heading2"/>
      </w:pPr>
      <w:r>
        <w:t>Page 96</w:t>
      </w:r>
    </w:p>
    <w:p>
      <w:r>
        <w:t>How were you made aware of the incident?</w:t>
      </w:r>
    </w:p>
    <w:p>
      <w:r>
        <w:t>A.</w:t>
      </w:r>
    </w:p>
    <w:p>
      <w:r>
        <w:t>I received a call from instant services, and pretty much</w:t>
      </w:r>
    </w:p>
    <w:p>
      <w:r>
        <w:t>letting me know that there was a woman in distress on the sixth</w:t>
      </w:r>
    </w:p>
    <w:p>
      <w:r>
        <w:t>floor.</w:t>
      </w:r>
    </w:p>
    <w:p>
      <w:r>
        <w:t>The only thing she said was there was a woman in distress</w:t>
      </w:r>
    </w:p>
    <w:p>
      <w:r>
        <w:t>on the sixth floor.</w:t>
      </w:r>
    </w:p>
    <w:p>
      <w:r>
        <w:t>I checked the cameras to</w:t>
      </w:r>
    </w:p>
    <w:p>
      <w:r>
        <w:t>see what was going on because I didn't want to go into a</w:t>
      </w:r>
    </w:p>
    <w:p>
      <w:pPr>
        <w:pStyle w:val="Heading2"/>
      </w:pPr>
      <w:r>
        <w:t>Page 97</w:t>
      </w:r>
    </w:p>
    <w:p>
      <w:r>
        <w:t>situation where I was, you know, unprepared.</w:t>
      </w:r>
    </w:p>
    <w:p>
      <w:r>
        <w:t>I looked at the</w:t>
      </w:r>
    </w:p>
    <w:p>
      <w:r>
        <w:t>cameras and I seen a male, male, black, just pacing back and</w:t>
      </w:r>
    </w:p>
    <w:p>
      <w:r>
        <w:t>forth on the sixth floor.</w:t>
      </w:r>
    </w:p>
    <w:p>
      <w:r>
        <w:t>did you recognize the man pacing back and forth at that</w:t>
      </w:r>
    </w:p>
    <w:p>
      <w:r>
        <w:t>time?</w:t>
      </w:r>
    </w:p>
    <w:p>
      <w:r>
        <w:t>A.</w:t>
      </w:r>
    </w:p>
    <w:p>
      <w:r>
        <w:t>No, ma'am.</w:t>
      </w:r>
    </w:p>
    <w:p>
      <w:r>
        <w:t>Q.</w:t>
      </w:r>
    </w:p>
    <w:p>
      <w:r>
        <w:t>Did you rewind the video surveillance to see what had</w:t>
      </w:r>
    </w:p>
    <w:p>
      <w:r>
        <w:t>happened before?</w:t>
      </w:r>
    </w:p>
    <w:p>
      <w:r>
        <w:t>Why not?</w:t>
      </w:r>
    </w:p>
    <w:p>
      <w:r>
        <w:t>I got the call saying that there was a woman in distress.</w:t>
      </w:r>
    </w:p>
    <w:p>
      <w:r>
        <w:t>I looked at the camera.</w:t>
      </w:r>
    </w:p>
    <w:p>
      <w:r>
        <w:t>I see a man walking back and forth.</w:t>
      </w:r>
    </w:p>
    <w:p>
      <w:r>
        <w:t>There was no woman in the video, so I'm thinking something</w:t>
      </w:r>
    </w:p>
    <w:p>
      <w:r>
        <w:t>happened.</w:t>
      </w:r>
    </w:p>
    <w:p>
      <w:r>
        <w:t>Because I didn't see any -- a female in the footage.</w:t>
      </w:r>
    </w:p>
    <w:p>
      <w:r>
        <w:t>So I wanted to get there as fast as possible to make sure that</w:t>
      </w:r>
    </w:p>
    <w:p>
      <w:r>
        <w:t>nothing was going on.</w:t>
      </w:r>
    </w:p>
    <w:p>
      <w:pPr>
        <w:pStyle w:val="Heading2"/>
      </w:pPr>
      <w:r>
        <w:t>Page 98</w:t>
      </w:r>
    </w:p>
    <w:p>
      <w:r>
        <w:t>I got on the elevator, went to sixth floor.</w:t>
      </w:r>
    </w:p>
    <w:p>
      <w:r>
        <w:t>I got off and</w:t>
      </w:r>
    </w:p>
    <w:p>
      <w:r>
        <w:t>then that's when I -- I seen both the individuals.</w:t>
      </w:r>
    </w:p>
    <w:p>
      <w:r>
        <w:t>I seen Mr. -- Mr. Combs in a towel and some like colored</w:t>
      </w:r>
    </w:p>
    <w:p>
      <w:r>
        <w:t>socks, sitting down to my -- further away from me on my right</w:t>
      </w:r>
    </w:p>
    <w:p>
      <w:r>
        <w:t>side.</w:t>
      </w:r>
    </w:p>
    <w:p>
      <w:r>
        <w:t>And I seen Ms. Cassie in the corner kind of like</w:t>
      </w:r>
    </w:p>
    <w:p>
      <w:r>
        <w:t>covering her face and bundled up in the corner.</w:t>
      </w:r>
    </w:p>
    <w:p>
      <w:r>
        <w:t>Q.</w:t>
      </w:r>
    </w:p>
    <w:p>
      <w:r>
        <w:t>Did you recognize either of these individuals at this</w:t>
      </w:r>
    </w:p>
    <w:p>
      <w:r>
        <w:t>point?</w:t>
      </w:r>
    </w:p>
    <w:p>
      <w:r>
        <w:t>A.</w:t>
      </w:r>
    </w:p>
    <w:p>
      <w:r>
        <w:t>Just Mr. -- Mr. Combs.</w:t>
      </w:r>
    </w:p>
    <w:p>
      <w:r>
        <w:t>How did you recognize Mr. Combs?</w:t>
      </w:r>
    </w:p>
    <w:p>
      <w:r>
        <w:t>He's a rapper, producer.</w:t>
      </w:r>
    </w:p>
    <w:p>
      <w:pPr>
        <w:pStyle w:val="Heading2"/>
      </w:pPr>
      <w:r>
        <w:t>Page 99</w:t>
      </w:r>
    </w:p>
    <w:p>
      <w:r>
        <w:t>Now, Officer Florez, you said that you recognized Mr. Combs</w:t>
      </w:r>
    </w:p>
    <w:p>
      <w:r>
        <w:t>immediately; is that right?</w:t>
      </w:r>
    </w:p>
    <w:p>
      <w:r>
        <w:t>A.</w:t>
      </w:r>
    </w:p>
    <w:p>
      <w:r>
        <w:t>Yes, ma'am.</w:t>
      </w:r>
    </w:p>
    <w:p>
      <w:r>
        <w:t>Q.</w:t>
      </w:r>
    </w:p>
    <w:p>
      <w:r>
        <w:t>Did you recognize the female immediately?</w:t>
      </w:r>
    </w:p>
    <w:p>
      <w:r>
        <w:t>No, ma'am.</w:t>
      </w:r>
    </w:p>
    <w:p>
      <w:pPr>
        <w:pStyle w:val="Heading2"/>
      </w:pPr>
      <w:r>
        <w:t>Page 100</w:t>
      </w:r>
    </w:p>
    <w:p>
      <w:r>
        <w:t>so he was on the chair, slouched down and</w:t>
      </w:r>
    </w:p>
    <w:p>
      <w:r>
        <w:t>he was like at a blank stare.</w:t>
      </w:r>
    </w:p>
    <w:p>
      <w:r>
        <w:t>And, yeah, as soon as I walked</w:t>
      </w:r>
    </w:p>
    <w:p>
      <w:r>
        <w:t>out it was -- the best way I can describe it is like a -- like</w:t>
      </w:r>
    </w:p>
    <w:p>
      <w:r>
        <w:t>a devilish stare.</w:t>
      </w:r>
    </w:p>
    <w:p>
      <w:r>
        <w:t>He was just like looking at me.</w:t>
      </w:r>
    </w:p>
    <w:p>
      <w:r>
        <w:t>So when I</w:t>
      </w:r>
    </w:p>
    <w:p>
      <w:r>
        <w:t>got out of the elevator, I kind of was stuck because I'm</w:t>
      </w:r>
    </w:p>
    <w:p>
      <w:r>
        <w:t>looking at him, he's looking at me with like no movement and</w:t>
      </w:r>
    </w:p>
    <w:p>
      <w:r>
        <w:t>then he starts to move.</w:t>
      </w:r>
    </w:p>
    <w:p>
      <w:r>
        <w:t>Q.</w:t>
      </w:r>
    </w:p>
    <w:p>
      <w:r>
        <w:t>What was he wearing?</w:t>
      </w:r>
    </w:p>
    <w:p>
      <w:r>
        <w:t>A.</w:t>
      </w:r>
    </w:p>
    <w:p>
      <w:r>
        <w:t>Just the towel and socks.</w:t>
      </w:r>
    </w:p>
    <w:p>
      <w:pPr>
        <w:pStyle w:val="Heading2"/>
      </w:pPr>
      <w:r>
        <w:t>Page 101</w:t>
      </w:r>
    </w:p>
    <w:p>
      <w:r>
        <w:t>Now, you said that you didn't recognize the woman at the</w:t>
      </w:r>
    </w:p>
    <w:p>
      <w:r>
        <w:t>time.</w:t>
      </w:r>
    </w:p>
    <w:p>
      <w:r>
        <w:t>Did you hear Mr. Combs refer to the woman?</w:t>
      </w:r>
    </w:p>
    <w:p>
      <w:r>
        <w:t>A.</w:t>
      </w:r>
    </w:p>
    <w:p>
      <w:r>
        <w:t>Yes.</w:t>
      </w:r>
    </w:p>
    <w:p>
      <w:r>
        <w:t>Q.</w:t>
      </w:r>
    </w:p>
    <w:p>
      <w:r>
        <w:t>How did he refer to her?</w:t>
      </w:r>
    </w:p>
    <w:p>
      <w:r>
        <w:t>Ms. CC, or CC.</w:t>
      </w:r>
    </w:p>
    <w:p>
      <w:r>
        <w:t>And this is the woman that you came to understand was</w:t>
      </w:r>
    </w:p>
    <w:p>
      <w:r>
        <w:t>Cassie?</w:t>
      </w:r>
    </w:p>
    <w:p>
      <w:r>
        <w:t>Yes, ma'am.</w:t>
      </w:r>
    </w:p>
    <w:p>
      <w:r>
        <w:t>What was the woman's demeanor?</w:t>
      </w:r>
    </w:p>
    <w:p>
      <w:r>
        <w:t>Scared.</w:t>
      </w:r>
    </w:p>
    <w:p>
      <w:r>
        <w:t>Can you describe what you mean by that?</w:t>
      </w:r>
    </w:p>
    <w:p>
      <w:r>
        <w:t>Well, she was in the corner.</w:t>
      </w:r>
    </w:p>
    <w:p>
      <w:r>
        <w:t>She was -- she had her hoodie</w:t>
      </w:r>
    </w:p>
    <w:p>
      <w:r>
        <w:t>on.</w:t>
      </w:r>
    </w:p>
    <w:p>
      <w:r>
        <w:t>She was pretty much just covered up.</w:t>
      </w:r>
    </w:p>
    <w:p>
      <w:r>
        <w:t>I couldn't see her</w:t>
      </w:r>
    </w:p>
    <w:p>
      <w:r>
        <w:t>face and she was just, you know, just pretty much in the</w:t>
      </w:r>
    </w:p>
    <w:p>
      <w:r>
        <w:t>corner.</w:t>
      </w:r>
    </w:p>
    <w:p>
      <w:r>
        <w:t>What, if anything, did you notice about the state of the</w:t>
      </w:r>
    </w:p>
    <w:p>
      <w:r>
        <w:t>elevator lobby?</w:t>
      </w:r>
    </w:p>
    <w:p>
      <w:r>
        <w:t>So every floor had a flower vase, and it was destroyed</w:t>
      </w:r>
    </w:p>
    <w:p>
      <w:r>
        <w:t>pretty much on the floor.</w:t>
      </w:r>
    </w:p>
    <w:p>
      <w:r>
        <w:t>Did you speak to the two individuals?</w:t>
      </w:r>
    </w:p>
    <w:p>
      <w:r>
        <w:t>Did</w:t>
      </w:r>
    </w:p>
    <w:p>
      <w:r>
        <w:t>I did.</w:t>
      </w:r>
    </w:p>
    <w:p>
      <w:r>
        <w:t>I advised them, obviously, like -- first, I was like, hey,</w:t>
      </w:r>
    </w:p>
    <w:p>
      <w:pPr>
        <w:pStyle w:val="Heading2"/>
      </w:pPr>
      <w:r>
        <w:t>Page 102</w:t>
      </w:r>
    </w:p>
    <w:p>
      <w:r>
        <w:t>what's going on.</w:t>
      </w:r>
    </w:p>
    <w:p>
      <w:r>
        <w:t>Obviously, they were arguing, so I told them,</w:t>
      </w:r>
    </w:p>
    <w:p>
      <w:r>
        <w:t>like, hey, if you guys are going to argue, you guys have to</w:t>
      </w:r>
    </w:p>
    <w:p>
      <w:r>
        <w:t>take it back to your room.</w:t>
      </w:r>
    </w:p>
    <w:p>
      <w:r>
        <w:t>And then I told them the mess that</w:t>
      </w:r>
    </w:p>
    <w:p>
      <w:r>
        <w:t>was there, it was going to be charged to the room.</w:t>
      </w:r>
    </w:p>
    <w:p>
      <w:r>
        <w:t>What did she say?</w:t>
      </w:r>
    </w:p>
    <w:p>
      <w:r>
        <w:t>A.</w:t>
      </w:r>
    </w:p>
    <w:p>
      <w:r>
        <w:t>She just said that she wanted her phone and her bag and she</w:t>
      </w:r>
    </w:p>
    <w:p>
      <w:r>
        <w:t>wanted to leave.</w:t>
      </w:r>
    </w:p>
    <w:p>
      <w:r>
        <w:t>Q.</w:t>
      </w:r>
    </w:p>
    <w:p>
      <w:r>
        <w:t>What did you do next?</w:t>
      </w:r>
    </w:p>
    <w:p>
      <w:r>
        <w:t>After talking to them, I pretty much started escorting</w:t>
      </w:r>
    </w:p>
    <w:p>
      <w:r>
        <w:t>back -- escorting both of them back to the room.</w:t>
      </w:r>
    </w:p>
    <w:p>
      <w:r>
        <w:t>And did Mr. Combs interact with the woman after you started</w:t>
      </w:r>
    </w:p>
    <w:p>
      <w:r>
        <w:t>to escort them back to the room?</w:t>
      </w:r>
    </w:p>
    <w:p>
      <w:r>
        <w:t>So I know they were arguing.</w:t>
      </w:r>
    </w:p>
    <w:p>
      <w:r>
        <w:t>I don't remember exactly what</w:t>
      </w:r>
    </w:p>
    <w:p>
      <w:r>
        <w:t>they were saying.</w:t>
      </w:r>
    </w:p>
    <w:p>
      <w:r>
        <w:t>But, as I was escorting them, she left the</w:t>
      </w:r>
    </w:p>
    <w:p>
      <w:r>
        <w:t>opposite way.</w:t>
      </w:r>
    </w:p>
    <w:p>
      <w:r>
        <w:t>And we were walking towards the room.</w:t>
      </w:r>
    </w:p>
    <w:p>
      <w:r>
        <w:t>And then</w:t>
      </w:r>
    </w:p>
    <w:p>
      <w:r>
        <w:t>eventually he started -- he tried to like reengage, and I was</w:t>
      </w:r>
    </w:p>
    <w:p>
      <w:r>
        <w:t>just pretty much reminding him, like, hey, there's other guests</w:t>
      </w:r>
    </w:p>
    <w:p>
      <w:r>
        <w:t>in the hotel,</w:t>
      </w:r>
    </w:p>
    <w:p>
      <w:r>
        <w:t>just out of respect for them, let's go back to</w:t>
      </w:r>
    </w:p>
    <w:p>
      <w:r>
        <w:t>the room.</w:t>
      </w:r>
    </w:p>
    <w:p>
      <w:pPr>
        <w:pStyle w:val="Heading2"/>
      </w:pPr>
      <w:r>
        <w:t>Page 103</w:t>
      </w:r>
    </w:p>
    <w:p>
      <w:r>
        <w:t>Q.</w:t>
      </w:r>
    </w:p>
    <w:p>
      <w:r>
        <w:t>Do you remember Cassie saying anything as she was walking</w:t>
      </w:r>
    </w:p>
    <w:p>
      <w:r>
        <w:t>back to the room?</w:t>
      </w:r>
    </w:p>
    <w:p>
      <w:r>
        <w:t>A.</w:t>
      </w:r>
    </w:p>
    <w:p>
      <w:r>
        <w:t>Yeah, she was just saying that she wanted to get her phone</w:t>
      </w:r>
    </w:p>
    <w:p>
      <w:r>
        <w:t>and her bag and she wanted to leave.</w:t>
      </w:r>
    </w:p>
    <w:p>
      <w:r>
        <w:t>And what did Mr. Combs say in response to that?</w:t>
      </w:r>
    </w:p>
    <w:p>
      <w:r>
        <w:t>He did tell her at one point that -- he said you're not</w:t>
      </w:r>
    </w:p>
    <w:p>
      <w:r>
        <w:t>going to leave.</w:t>
      </w:r>
    </w:p>
    <w:p>
      <w:r>
        <w:t>And what did you say?</w:t>
      </w:r>
    </w:p>
    <w:p>
      <w:r>
        <w:t>I told him, like, well, if she wants to leave, she's going</w:t>
      </w:r>
    </w:p>
    <w:p>
      <w:r>
        <w:t>to leave.</w:t>
      </w:r>
    </w:p>
    <w:p>
      <w:r>
        <w:t>And that was pretty much it.</w:t>
      </w:r>
    </w:p>
    <w:p>
      <w:r>
        <w:t>Did you follow them to their room?</w:t>
      </w:r>
    </w:p>
    <w:p>
      <w:r>
        <w:t>Yes, ma'am.</w:t>
      </w:r>
    </w:p>
    <w:p>
      <w:r>
        <w:t>Who entered the room?</w:t>
      </w:r>
    </w:p>
    <w:p>
      <w:r>
        <w:t>Mr. Combs.</w:t>
      </w:r>
    </w:p>
    <w:p>
      <w:r>
        <w:t>Did anyone else enter the room with Mr. Combs?</w:t>
      </w:r>
    </w:p>
    <w:p>
      <w:r>
        <w:t>Yes.</w:t>
      </w:r>
    </w:p>
    <w:p>
      <w:r>
        <w:t>She finally did, Ms. Cassie.</w:t>
      </w:r>
    </w:p>
    <w:p>
      <w:r>
        <w:t>Did the door close behind them?</w:t>
      </w:r>
    </w:p>
    <w:p>
      <w:r>
        <w:t>No, ma'am.</w:t>
      </w:r>
    </w:p>
    <w:p>
      <w:r>
        <w:t>Why did it not close?</w:t>
      </w:r>
    </w:p>
    <w:p>
      <w:r>
        <w:t>I put my foot in between the door.</w:t>
      </w:r>
    </w:p>
    <w:p>
      <w:r>
        <w:t>Again, she wanted to</w:t>
      </w:r>
    </w:p>
    <w:p>
      <w:r>
        <w:t>leave.</w:t>
      </w:r>
    </w:p>
    <w:p>
      <w:r>
        <w:t>He said that -- he had mentioned I don't want her to</w:t>
      </w:r>
    </w:p>
    <w:p>
      <w:r>
        <w:t>Well, I don't want you to leave.</w:t>
      </w:r>
    </w:p>
    <w:p>
      <w:r>
        <w:t>So I knew if I let</w:t>
      </w:r>
    </w:p>
    <w:p>
      <w:r>
        <w:t>the door close, something can happen.</w:t>
      </w:r>
    </w:p>
    <w:p>
      <w:r>
        <w:t>So I put my body in</w:t>
      </w:r>
    </w:p>
    <w:p>
      <w:r>
        <w:t>between the door before he closed it.</w:t>
      </w:r>
    </w:p>
    <w:p>
      <w:r>
        <w:t>And watched her get her</w:t>
      </w:r>
    </w:p>
    <w:p>
      <w:r>
        <w:t>stuff.</w:t>
      </w:r>
    </w:p>
    <w:p>
      <w:pPr>
        <w:pStyle w:val="Heading2"/>
      </w:pPr>
      <w:r>
        <w:t>Page 104</w:t>
      </w:r>
    </w:p>
    <w:p>
      <w:r>
        <w:t>Besides Mr. Combs and Cassie, was anybody else in the room?</w:t>
      </w:r>
    </w:p>
    <w:p>
      <w:r>
        <w:t>A.</w:t>
      </w:r>
    </w:p>
    <w:p>
      <w:r>
        <w:t>Yes, ma'am.</w:t>
      </w:r>
    </w:p>
    <w:p>
      <w:r>
        <w:t>Q.</w:t>
      </w:r>
    </w:p>
    <w:p>
      <w:r>
        <w:t>Who?</w:t>
      </w:r>
    </w:p>
    <w:p>
      <w:r>
        <w:t>It's a male black wearing dark clothing.</w:t>
      </w:r>
    </w:p>
    <w:p>
      <w:r>
        <w:t>He was sitting at</w:t>
      </w:r>
    </w:p>
    <w:p>
      <w:r>
        <w:t>the corner of the bed.</w:t>
      </w:r>
    </w:p>
    <w:p>
      <w:r>
        <w:t>Can you describe his, his appearance?</w:t>
      </w:r>
    </w:p>
    <w:p>
      <w:r>
        <w:t>He was fully clothed, male, black.</w:t>
      </w:r>
    </w:p>
    <w:p>
      <w:r>
        <w:t>He wasn't engaging in</w:t>
      </w:r>
    </w:p>
    <w:p>
      <w:r>
        <w:t>any conversation with either of them.</w:t>
      </w:r>
    </w:p>
    <w:p>
      <w:r>
        <w:t>He was just sitting in</w:t>
      </w:r>
    </w:p>
    <w:p>
      <w:pPr>
        <w:pStyle w:val="Heading2"/>
      </w:pPr>
      <w:r>
        <w:t>Page 105</w:t>
      </w:r>
    </w:p>
    <w:p>
      <w:r>
        <w:t>Did Mr. Combs say anything else to Cassie?</w:t>
      </w:r>
    </w:p>
    <w:p>
      <w:r>
        <w:t>A.</w:t>
      </w:r>
    </w:p>
    <w:p>
      <w:r>
        <w:t>So they were going back and forth.</w:t>
      </w:r>
    </w:p>
    <w:p>
      <w:r>
        <w:t>First, she was like you</w:t>
      </w:r>
    </w:p>
    <w:p>
      <w:r>
        <w:t>can't leave.</w:t>
      </w:r>
    </w:p>
    <w:p>
      <w:r>
        <w:t>Then, he was telling her to leave.</w:t>
      </w:r>
    </w:p>
    <w:p>
      <w:r>
        <w:t>So it was --</w:t>
      </w:r>
    </w:p>
    <w:p>
      <w:r>
        <w:t>it was just back and forth between both of them.</w:t>
      </w:r>
    </w:p>
    <w:p>
      <w:r>
        <w:t>Q.</w:t>
      </w:r>
    </w:p>
    <w:p>
      <w:r>
        <w:t>Did Cassie ultimately leave the room?</w:t>
      </w:r>
    </w:p>
    <w:p>
      <w:r>
        <w:t>Yes, ma'am.</w:t>
      </w:r>
    </w:p>
    <w:p>
      <w:r>
        <w:t>What, if anything, did Mr. Combs do after Cassie left?</w:t>
      </w:r>
    </w:p>
    <w:p>
      <w:r>
        <w:t>So after she left, I told him like, hey, stay in the room.</w:t>
      </w:r>
    </w:p>
    <w:p>
      <w:r>
        <w:t>Again, everything is going to be charged to your room.</w:t>
      </w:r>
    </w:p>
    <w:p>
      <w:r>
        <w:t>As I</w:t>
      </w:r>
    </w:p>
    <w:p>
      <w:r>
        <w:t>started walking away, he, he called for me.</w:t>
      </w:r>
    </w:p>
    <w:p>
      <w:r>
        <w:t>He said hey.</w:t>
      </w:r>
    </w:p>
    <w:p>
      <w:r>
        <w:t>I</w:t>
      </w:r>
    </w:p>
    <w:p>
      <w:r>
        <w:t>turned around.</w:t>
      </w:r>
    </w:p>
    <w:p>
      <w:r>
        <w:t>And with his -- he was pretty much holding like</w:t>
      </w:r>
    </w:p>
    <w:p>
      <w:r>
        <w:t>a stack of money.</w:t>
      </w:r>
    </w:p>
    <w:p>
      <w:r>
        <w:t>Pretty much -- I don't know, that's the best</w:t>
      </w:r>
    </w:p>
    <w:p>
      <w:r>
        <w:t>way I can do it.</w:t>
      </w:r>
    </w:p>
    <w:p>
      <w:r>
        <w:t>And he was pretty much telling me, like, hey,</w:t>
      </w:r>
    </w:p>
    <w:p>
      <w:r>
        <w:t>take of this, don't tell nobody pretty much.</w:t>
      </w:r>
    </w:p>
    <w:p>
      <w:r>
        <w:t>What did you understand him to mean when he said don't tell</w:t>
      </w:r>
    </w:p>
    <w:p>
      <w:r>
        <w:t>anyone?</w:t>
      </w:r>
    </w:p>
    <w:p>
      <w:r>
        <w:t>A bribe.</w:t>
      </w:r>
    </w:p>
    <w:p>
      <w:pPr>
        <w:pStyle w:val="Heading2"/>
      </w:pPr>
      <w:r>
        <w:t>Page 106</w:t>
      </w:r>
    </w:p>
    <w:p>
      <w:r>
        <w:t>Q.</w:t>
      </w:r>
    </w:p>
    <w:p>
      <w:r>
        <w:t>A bribe to do what?</w:t>
      </w:r>
    </w:p>
    <w:p>
      <w:r>
        <w:t>A.</w:t>
      </w:r>
    </w:p>
    <w:p>
      <w:r>
        <w:t>Not to tell anybody.</w:t>
      </w:r>
    </w:p>
    <w:p>
      <w:r>
        <w:t>I don't -- it was just 100-dollar bill on the top, and then</w:t>
      </w:r>
    </w:p>
    <w:p>
      <w:r>
        <w:t>the rest were just -- it was just a stack of money.</w:t>
      </w:r>
    </w:p>
    <w:p>
      <w:r>
        <w:t>And just going back to something you said earlier.</w:t>
      </w:r>
    </w:p>
    <w:p>
      <w:r>
        <w:t>You</w:t>
      </w:r>
    </w:p>
    <w:p>
      <w:r>
        <w:t>said that initially Mr. Combs said you can't leave, and then he</w:t>
      </w:r>
    </w:p>
    <w:p>
      <w:r>
        <w:t>eventually said leave; is that right?</w:t>
      </w:r>
    </w:p>
    <w:p>
      <w:r>
        <w:t>Yeah.</w:t>
      </w:r>
    </w:p>
    <w:p>
      <w:r>
        <w:t>I told him I don't want your money, just go back into your</w:t>
      </w:r>
    </w:p>
    <w:p>
      <w:r>
        <w:t>room, everything is going to be charged to the room and stay in</w:t>
      </w:r>
    </w:p>
    <w:p>
      <w:r>
        <w:t>your room, and I left.</w:t>
      </w:r>
    </w:p>
    <w:p>
      <w:r>
        <w:t>Did you take the money?</w:t>
      </w:r>
    </w:p>
    <w:p>
      <w:r>
        <w:t>No, ma'am.</w:t>
      </w:r>
    </w:p>
    <w:p>
      <w:pPr>
        <w:pStyle w:val="Heading2"/>
      </w:pPr>
      <w:r>
        <w:t>Page 107</w:t>
      </w:r>
    </w:p>
    <w:p>
      <w:r>
        <w:t>Where did you go, Officer Florez, after Mr. Combs tried to</w:t>
      </w:r>
    </w:p>
    <w:p>
      <w:r>
        <w:t>hand you this stack of money?</w:t>
      </w:r>
    </w:p>
    <w:p>
      <w:r>
        <w:t>A.</w:t>
      </w:r>
    </w:p>
    <w:p>
      <w:r>
        <w:t>I tried catching up to Ms. Cassie.</w:t>
      </w:r>
    </w:p>
    <w:p>
      <w:r>
        <w:t>Q.</w:t>
      </w:r>
    </w:p>
    <w:p>
      <w:r>
        <w:t>Did Mr. Combs follow?</w:t>
      </w:r>
    </w:p>
    <w:p>
      <w:r>
        <w:t>No.</w:t>
      </w:r>
    </w:p>
    <w:p>
      <w:r>
        <w:t>Where did Cassie go?</w:t>
      </w:r>
    </w:p>
    <w:p>
      <w:r>
        <w:t>She went down to the valet area.</w:t>
      </w:r>
    </w:p>
    <w:p>
      <w:r>
        <w:t>What did you do when you and Cassie were in the valet area?</w:t>
      </w:r>
    </w:p>
    <w:p>
      <w:r>
        <w:t>So when I -- obviously I noticed her, she was in the valet</w:t>
      </w:r>
    </w:p>
    <w:p>
      <w:r>
        <w:t>area.</w:t>
      </w:r>
    </w:p>
    <w:p>
      <w:r>
        <w:t>I still didn't know what had happened.</w:t>
      </w:r>
    </w:p>
    <w:p>
      <w:r>
        <w:t>The only thing I</w:t>
      </w:r>
    </w:p>
    <w:p>
      <w:r>
        <w:t>saw was the broken vase.</w:t>
      </w:r>
    </w:p>
    <w:p>
      <w:r>
        <w:t>So I went up to her.</w:t>
      </w:r>
    </w:p>
    <w:p>
      <w:r>
        <w:t>So where the cars pass there's</w:t>
      </w:r>
    </w:p>
    <w:p>
      <w:r>
        <w:t>like a -- it's like a -- it's a sidewalk.</w:t>
      </w:r>
    </w:p>
    <w:p>
      <w:r>
        <w:t>So it's a step down.</w:t>
      </w:r>
    </w:p>
    <w:p>
      <w:r>
        <w:t>She was at the corner or at the edge of it.</w:t>
      </w:r>
    </w:p>
    <w:p>
      <w:r>
        <w:t>So I stepped down</w:t>
      </w:r>
    </w:p>
    <w:p>
      <w:r>
        <w:t>and I got in front of her, pretty much directly in front of</w:t>
      </w:r>
    </w:p>
    <w:p>
      <w:r>
        <w:t>her, and then I was pretty much looking up at her.</w:t>
      </w:r>
    </w:p>
    <w:p>
      <w:r>
        <w:t>And then I</w:t>
      </w:r>
    </w:p>
    <w:p>
      <w:r>
        <w:t>just started asking her questions.</w:t>
      </w:r>
    </w:p>
    <w:p>
      <w:r>
        <w:t>What happened?</w:t>
      </w:r>
    </w:p>
    <w:p>
      <w:r>
        <w:t>Are you</w:t>
      </w:r>
    </w:p>
    <w:p>
      <w:pPr>
        <w:pStyle w:val="Heading2"/>
      </w:pPr>
      <w:r>
        <w:t>Page 108</w:t>
      </w:r>
    </w:p>
    <w:p>
      <w:r>
        <w:t>okay?</w:t>
      </w:r>
    </w:p>
    <w:p>
      <w:r>
        <w:t>And then I notice she had like a -- she had a purple</w:t>
      </w:r>
    </w:p>
    <w:p>
      <w:r>
        <w:t>eye.</w:t>
      </w:r>
    </w:p>
    <w:p>
      <w:r>
        <w:t>And then I asked her, like, did he do that?</w:t>
      </w:r>
    </w:p>
    <w:p>
      <w:r>
        <w:t>Do you want</w:t>
      </w:r>
    </w:p>
    <w:p>
      <w:r>
        <w:t>me to call the cops?</w:t>
      </w:r>
    </w:p>
    <w:p>
      <w:r>
        <w:t>And all she kept saying is I just want to</w:t>
      </w:r>
    </w:p>
    <w:p>
      <w:r>
        <w:t>leave.</w:t>
      </w:r>
    </w:p>
    <w:p>
      <w:r>
        <w:t>Q.</w:t>
      </w:r>
    </w:p>
    <w:p>
      <w:r>
        <w:t>Why did you offer to call the cops?</w:t>
      </w:r>
    </w:p>
    <w:p>
      <w:r>
        <w:t>A.</w:t>
      </w:r>
    </w:p>
    <w:p>
      <w:r>
        <w:t>I mean, if anybody is going to -- you know, one, if there's</w:t>
      </w:r>
    </w:p>
    <w:p>
      <w:r>
        <w:t>an altercation, you still -- I'm still going to be like, hey,</w:t>
      </w:r>
    </w:p>
    <w:p>
      <w:r>
        <w:t>you know, are you going to -- do you want to call the cops?</w:t>
      </w:r>
    </w:p>
    <w:p>
      <w:r>
        <w:t>And then as a female getting hit I'm obviously going to ask her</w:t>
      </w:r>
    </w:p>
    <w:p>
      <w:r>
        <w:t>if she wants to call the cops.</w:t>
      </w:r>
    </w:p>
    <w:p>
      <w:r>
        <w:t>I do understand, you know, that</w:t>
      </w:r>
    </w:p>
    <w:p>
      <w:r>
        <w:t>they get scared and they don't want to do anything.</w:t>
      </w:r>
    </w:p>
    <w:p>
      <w:r>
        <w:t>So you</w:t>
      </w:r>
    </w:p>
    <w:p>
      <w:r>
        <w:t>kind of try to like comfort them, and, you know, allow them to</w:t>
      </w:r>
    </w:p>
    <w:p>
      <w:r>
        <w:t>be like -- to feel safe.</w:t>
      </w:r>
    </w:p>
    <w:p>
      <w:r>
        <w:t>So I asked her if she wanted me to</w:t>
      </w:r>
    </w:p>
    <w:p>
      <w:r>
        <w:t>call the cops, and she just kept saying she wanted to leave.</w:t>
      </w:r>
    </w:p>
    <w:p>
      <w:r>
        <w:t>Did Cassie eventually leave the hotel?</w:t>
      </w:r>
    </w:p>
    <w:p>
      <w:r>
        <w:t>Yes, ma'am.</w:t>
      </w:r>
    </w:p>
    <w:p>
      <w:r>
        <w:t>I was trying to get</w:t>
      </w:r>
    </w:p>
    <w:p>
      <w:r>
        <w:t>some information, so I walked inside to go get Adey, who is a</w:t>
      </w:r>
    </w:p>
    <w:p>
      <w:pPr>
        <w:pStyle w:val="Heading2"/>
      </w:pPr>
      <w:r>
        <w:t>Page 109</w:t>
      </w:r>
    </w:p>
    <w:p>
      <w:r>
        <w:t>front desk manager.</w:t>
      </w:r>
    </w:p>
    <w:p>
      <w:r>
        <w:t>As I was coming back, there was a car that</w:t>
      </w:r>
    </w:p>
    <w:p>
      <w:r>
        <w:t>had pulled up and she left in that black SUV.</w:t>
      </w:r>
    </w:p>
    <w:p>
      <w:r>
        <w:t>Did you interact with the driver?</w:t>
      </w:r>
    </w:p>
    <w:p>
      <w:r>
        <w:t>A.</w:t>
      </w:r>
    </w:p>
    <w:p>
      <w:r>
        <w:t>I did before I went inside.</w:t>
      </w:r>
    </w:p>
    <w:p>
      <w:r>
        <w:t>And what did you -- can you describe the interaction?</w:t>
      </w:r>
    </w:p>
    <w:p>
      <w:r>
        <w:t>So, again, I was talking to her, trying to get her to see</w:t>
      </w:r>
    </w:p>
    <w:p>
      <w:r>
        <w:t>if she wanted me to call the cops.</w:t>
      </w:r>
    </w:p>
    <w:p>
      <w:r>
        <w:t>And he said, hey, she wants</w:t>
      </w:r>
    </w:p>
    <w:p>
      <w:r>
        <w:t>to leave.</w:t>
      </w:r>
    </w:p>
    <w:p>
      <w:r>
        <w:t>And I looked at him and I said I'm not talking to</w:t>
      </w:r>
    </w:p>
    <w:p>
      <w:r>
        <w:t>you, I'm talking to her.</w:t>
      </w:r>
    </w:p>
    <w:p>
      <w:r>
        <w:t>So I continued talking to her.</w:t>
      </w:r>
    </w:p>
    <w:p>
      <w:r>
        <w:t>And</w:t>
      </w:r>
    </w:p>
    <w:p>
      <w:r>
        <w:t>she said, no, I just want to leave.</w:t>
      </w:r>
    </w:p>
    <w:p>
      <w:r>
        <w:t>And I said, hold on, I'll</w:t>
      </w:r>
    </w:p>
    <w:p>
      <w:r>
        <w:t>be back and that's when I left.</w:t>
      </w:r>
    </w:p>
    <w:p>
      <w:pPr>
        <w:pStyle w:val="Heading2"/>
      </w:pPr>
      <w:r>
        <w:t>Page 110</w:t>
      </w:r>
    </w:p>
    <w:p>
      <w:r>
        <w:t>After Cassie left, Officer Florez, what did you do next?</w:t>
      </w:r>
    </w:p>
    <w:p>
      <w:r>
        <w:t>A.</w:t>
      </w:r>
    </w:p>
    <w:p>
      <w:r>
        <w:t>So after she left, obviously I had already gotten Adey, who</w:t>
      </w:r>
    </w:p>
    <w:p>
      <w:r>
        <w:t>is a front desk manager.</w:t>
      </w:r>
    </w:p>
    <w:p>
      <w:r>
        <w:t>And he said, all right, well, let's</w:t>
      </w:r>
    </w:p>
    <w:p>
      <w:r>
        <w:t>go talk to Mr. Combs so we can advise him of the hotel rules.</w:t>
      </w:r>
    </w:p>
    <w:p>
      <w:r>
        <w:t>So we went up to his room.</w:t>
      </w:r>
    </w:p>
    <w:p>
      <w:r>
        <w:t>Did you make it to his room?</w:t>
      </w:r>
    </w:p>
    <w:p>
      <w:r>
        <w:t>Yes, ma'am.</w:t>
      </w:r>
    </w:p>
    <w:p>
      <w:r>
        <w:t>Q.</w:t>
      </w:r>
    </w:p>
    <w:p>
      <w:r>
        <w:t>Did Mr. Combs come to the door?</w:t>
      </w:r>
    </w:p>
    <w:p>
      <w:r>
        <w:t>What was his demeanor as he came to the door?</w:t>
      </w:r>
    </w:p>
    <w:p>
      <w:r>
        <w:t>He opens the door, he closed the door behind him and</w:t>
      </w:r>
    </w:p>
    <w:p>
      <w:r>
        <w:t>immediately he pretty much grabbed Adey's phone.</w:t>
      </w:r>
    </w:p>
    <w:p>
      <w:pPr>
        <w:pStyle w:val="Heading2"/>
      </w:pPr>
      <w:r>
        <w:t>Page 111</w:t>
      </w:r>
    </w:p>
    <w:p>
      <w:r>
        <w:t>So Adey, he talks with his hands and he talks -- he's</w:t>
      </w:r>
    </w:p>
    <w:p>
      <w:r>
        <w:t>always holding his phone.</w:t>
      </w:r>
    </w:p>
    <w:p>
      <w:r>
        <w:t>So while he was talking to</w:t>
      </w:r>
    </w:p>
    <w:p>
      <w:r>
        <w:t>Mr. Combs, he was doing this.</w:t>
      </w:r>
    </w:p>
    <w:p>
      <w:r>
        <w:t>And, obviously, Mr. Combs</w:t>
      </w:r>
    </w:p>
    <w:p>
      <w:r>
        <w:t>thought he was being recorded.</w:t>
      </w:r>
    </w:p>
    <w:p>
      <w:r>
        <w:t>So he grabbed his phone and he</w:t>
      </w:r>
    </w:p>
    <w:p>
      <w:r>
        <w:t>was pretty much saying like -- well, he said are you recording</w:t>
      </w:r>
    </w:p>
    <w:p>
      <w:r>
        <w:t>me, and he grabbed the phone.</w:t>
      </w:r>
    </w:p>
    <w:p>
      <w:r>
        <w:t>And as he did that, then I</w:t>
      </w:r>
    </w:p>
    <w:p>
      <w:r>
        <w:t>pretty much pinned him to the wall and told him to let go of</w:t>
      </w:r>
    </w:p>
    <w:p>
      <w:r>
        <w:t>Adey's phone.</w:t>
      </w:r>
    </w:p>
    <w:p>
      <w:r>
        <w:t>I told him to let go, let go of the phone.</w:t>
      </w:r>
    </w:p>
    <w:p>
      <w:r>
        <w:t>He eventually</w:t>
      </w:r>
    </w:p>
    <w:p>
      <w:r>
        <w:t>did because Adey was like I'll show you my phone, I'll show you</w:t>
      </w:r>
    </w:p>
    <w:p>
      <w:r>
        <w:t>my phone.</w:t>
      </w:r>
    </w:p>
    <w:p>
      <w:r>
        <w:t>So then Adey, you know, was just trying to</w:t>
      </w:r>
    </w:p>
    <w:p>
      <w:r>
        <w:t>deescalate the situation.</w:t>
      </w:r>
    </w:p>
    <w:p>
      <w:r>
        <w:t>He pretty much opened his phone and</w:t>
      </w:r>
    </w:p>
    <w:p>
      <w:r>
        <w:t>said I'm not recording you, and he showed everything.</w:t>
      </w:r>
    </w:p>
    <w:p>
      <w:r>
        <w:t>So kind</w:t>
      </w:r>
    </w:p>
    <w:p>
      <w:r>
        <w:t>of deescalated the situation.</w:t>
      </w:r>
    </w:p>
    <w:p>
      <w:pPr>
        <w:pStyle w:val="Heading2"/>
      </w:pPr>
      <w:r>
        <w:t>Page 114</w:t>
      </w:r>
    </w:p>
    <w:p>
      <w:r>
        <w:t>MS. SLAVIK:</w:t>
      </w:r>
    </w:p>
    <w:p>
      <w:r>
        <w:t>Ms. Gavin, can you publish this exhibit</w:t>
      </w:r>
    </w:p>
    <w:p>
      <w:r>
        <w:t>for the jury, please.</w:t>
      </w:r>
    </w:p>
    <w:p>
      <w:r>
        <w:t>Q.</w:t>
      </w:r>
    </w:p>
    <w:p>
      <w:r>
        <w:t>Officer Florez, can you explain to the jury what they're</w:t>
      </w:r>
    </w:p>
    <w:p>
      <w:r>
        <w:t>looking at here?</w:t>
      </w:r>
    </w:p>
    <w:p>
      <w:r>
        <w:t>A.</w:t>
      </w:r>
    </w:p>
    <w:p>
      <w:r>
        <w:t>The incident report.</w:t>
      </w:r>
    </w:p>
    <w:p>
      <w:r>
        <w:t>And did you draft and send this document?</w:t>
      </w:r>
    </w:p>
    <w:p>
      <w:r>
        <w:t>Yes, ma'am.</w:t>
      </w:r>
    </w:p>
    <w:p>
      <w:pPr>
        <w:pStyle w:val="Heading2"/>
      </w:pPr>
      <w:r>
        <w:t>Page 117</w:t>
      </w:r>
    </w:p>
    <w:p>
      <w:r>
        <w:t>Now, Officer Florez, after you sent the incident report</w:t>
      </w:r>
    </w:p>
    <w:p>
      <w:r>
        <w:t>that we just looked at, who, if anyone, contacted you?</w:t>
      </w:r>
    </w:p>
    <w:p>
      <w:r>
        <w:t>A.</w:t>
      </w:r>
    </w:p>
    <w:p>
      <w:r>
        <w:t>The only one that contacted me was my director.</w:t>
      </w:r>
    </w:p>
    <w:p>
      <w:r>
        <w:t>Q.</w:t>
      </w:r>
    </w:p>
    <w:p>
      <w:r>
        <w:t>And remind the jury who that was?</w:t>
      </w:r>
    </w:p>
    <w:p>
      <w:r>
        <w:t>Bill Medrano.</w:t>
      </w:r>
    </w:p>
    <w:p>
      <w:r>
        <w:t>He told me to review the footage and then add anything else</w:t>
      </w:r>
    </w:p>
    <w:p>
      <w:r>
        <w:t>that was -- that I observed on the footage to the e-mail.</w:t>
      </w:r>
    </w:p>
    <w:p>
      <w:r>
        <w:t>did you review the video surveillance footage?</w:t>
      </w:r>
    </w:p>
    <w:p>
      <w:r>
        <w:t>Yes, ma'am.</w:t>
      </w:r>
    </w:p>
    <w:p>
      <w:pPr>
        <w:pStyle w:val="Heading2"/>
      </w:pPr>
      <w:r>
        <w:t>Page 118</w:t>
      </w:r>
    </w:p>
    <w:p>
      <w:r>
        <w:t>Almost simultaneously when he was -- when we were talking</w:t>
      </w:r>
    </w:p>
    <w:p>
      <w:r>
        <w:t>on the phone, I started reviewing.</w:t>
      </w:r>
    </w:p>
    <w:p>
      <w:r>
        <w:t>And then I was pretty much</w:t>
      </w:r>
    </w:p>
    <w:p>
      <w:r>
        <w:t>telling him what I was seeing,</w:t>
      </w:r>
    </w:p>
    <w:p>
      <w:pPr>
        <w:pStyle w:val="Heading2"/>
      </w:pPr>
      <w:r>
        <w:t>Page 119</w:t>
      </w:r>
    </w:p>
    <w:p>
      <w:r>
        <w:t>Now, we're going to play this video, Officer Florez, but</w:t>
      </w:r>
    </w:p>
    <w:p>
      <w:r>
        <w:t>before we play it, can you just describe to the jury what we're</w:t>
      </w:r>
    </w:p>
    <w:p>
      <w:r>
        <w:t>looking at here on the screen?</w:t>
      </w:r>
    </w:p>
    <w:p>
      <w:pPr>
        <w:pStyle w:val="Heading2"/>
      </w:pPr>
      <w:r>
        <w:t>Page 120</w:t>
      </w:r>
    </w:p>
    <w:p>
      <w:r>
        <w:t>That's the sixth floor elevator lobby.</w:t>
      </w:r>
    </w:p>
    <w:p>
      <w:r>
        <w:t>It says March 5th, 2016, 11:10 a.m.</w:t>
      </w:r>
    </w:p>
    <w:p>
      <w:r>
        <w:t>Ms. Gavin, could you please play the</w:t>
      </w:r>
    </w:p>
    <w:p>
      <w:r>
        <w:t>video all the way through</w:t>
      </w:r>
    </w:p>
    <w:p>
      <w:pPr>
        <w:pStyle w:val="Heading2"/>
      </w:pPr>
      <w:r>
        <w:t>Page 122</w:t>
      </w:r>
    </w:p>
    <w:p>
      <w:r>
        <w:t>What is happening here, Officer Florez?</w:t>
      </w:r>
    </w:p>
    <w:p>
      <w:r>
        <w:t>A.</w:t>
      </w:r>
    </w:p>
    <w:p>
      <w:r>
        <w:t>She picked up the phone so it pretty much went straight to</w:t>
      </w:r>
    </w:p>
    <w:p>
      <w:r>
        <w:t>instant services.</w:t>
      </w:r>
    </w:p>
    <w:p>
      <w:r>
        <w:t>Q.</w:t>
      </w:r>
    </w:p>
    <w:p>
      <w:r>
        <w:t>This is the phone that connected to instant services that</w:t>
      </w:r>
    </w:p>
    <w:p>
      <w:r>
        <w:t>you described earlier?</w:t>
      </w:r>
    </w:p>
    <w:p>
      <w:r>
        <w:t>Yes, ma'am.</w:t>
      </w:r>
    </w:p>
    <w:p>
      <w:r>
        <w:t>Now, Officer Florez, did you notice how the video kind of</w:t>
      </w:r>
    </w:p>
    <w:p>
      <w:r>
        <w:t>jumped right there?</w:t>
      </w:r>
    </w:p>
    <w:p>
      <w:r>
        <w:t>Was that typical of the video surveillance system as well?</w:t>
      </w:r>
    </w:p>
    <w:p>
      <w:pPr>
        <w:pStyle w:val="Heading2"/>
      </w:pPr>
      <w:r>
        <w:t>Page 126</w:t>
      </w:r>
    </w:p>
    <w:p>
      <w:r>
        <w:t>after viewing the video surveillance, did you call the</w:t>
      </w:r>
    </w:p>
    <w:p>
      <w:r>
        <w:t>police?</w:t>
      </w:r>
    </w:p>
    <w:p>
      <w:r>
        <w:t>A.</w:t>
      </w:r>
    </w:p>
    <w:p>
      <w:r>
        <w:t>No.</w:t>
      </w:r>
    </w:p>
    <w:p>
      <w:r>
        <w:t>Q.</w:t>
      </w:r>
    </w:p>
    <w:p>
      <w:r>
        <w:t>Why not?</w:t>
      </w:r>
    </w:p>
    <w:p>
      <w:r>
        <w:t>Um, after speaking to her, she didn't -- she didn't respond</w:t>
      </w:r>
    </w:p>
    <w:p>
      <w:r>
        <w:t>to any of my questions.</w:t>
      </w:r>
    </w:p>
    <w:p>
      <w:r>
        <w:t>She was just saying I wants to leave.</w:t>
      </w:r>
    </w:p>
    <w:p>
      <w:r>
        <w:t>I just want to leave.</w:t>
      </w:r>
    </w:p>
    <w:p>
      <w:r>
        <w:t>And even when I offered her, like, hey,</w:t>
      </w:r>
    </w:p>
    <w:p>
      <w:r>
        <w:t>the cops can go to the back of the building, nobody is going</w:t>
      </w:r>
    </w:p>
    <w:p>
      <w:r>
        <w:t>see, she just kept saying, I just want to leave.</w:t>
      </w:r>
    </w:p>
    <w:p>
      <w:r>
        <w:t>So there was no victim there.</w:t>
      </w:r>
    </w:p>
    <w:p>
      <w:r>
        <w:t>Obviously, nobody was</w:t>
      </w:r>
    </w:p>
    <w:p>
      <w:r>
        <w:t>pressing charges.</w:t>
      </w:r>
    </w:p>
    <w:p>
      <w:r>
        <w:t>And then by the time I did draft up the</w:t>
      </w:r>
    </w:p>
    <w:p>
      <w:r>
        <w:t>e-mail, nobody -- everybody was gone, because Mr. Combs had</w:t>
      </w:r>
    </w:p>
    <w:p>
      <w:r>
        <w:t>left already.</w:t>
      </w:r>
    </w:p>
    <w:p>
      <w:pPr>
        <w:pStyle w:val="Heading2"/>
      </w:pPr>
      <w:r>
        <w:t>Page 128</w:t>
      </w:r>
    </w:p>
    <w:p>
      <w:r>
        <w:t>Did you do anything else with the video surveillance after</w:t>
      </w:r>
    </w:p>
    <w:p>
      <w:r>
        <w:t>you reviewed it?</w:t>
      </w:r>
    </w:p>
    <w:p>
      <w:r>
        <w:t>A.</w:t>
      </w:r>
    </w:p>
    <w:p>
      <w:r>
        <w:t>Oh, yeah.</w:t>
      </w:r>
    </w:p>
    <w:p>
      <w:r>
        <w:t>I recorded two, I guess, two videos of the</w:t>
      </w:r>
    </w:p>
    <w:p>
      <w:r>
        <w:t>video.</w:t>
      </w:r>
    </w:p>
    <w:p>
      <w:pPr>
        <w:pStyle w:val="Heading2"/>
      </w:pPr>
      <w:r>
        <w:t>Page 129</w:t>
      </w:r>
    </w:p>
    <w:p>
      <w:r>
        <w:t>How did you record those two videos?</w:t>
      </w:r>
    </w:p>
    <w:p>
      <w:r>
        <w:t>A.</w:t>
      </w:r>
    </w:p>
    <w:p>
      <w:r>
        <w:t>With my cell phone.</w:t>
      </w:r>
    </w:p>
    <w:p>
      <w:r>
        <w:t>Why did you record it with your iPhone?</w:t>
      </w:r>
    </w:p>
    <w:p>
      <w:r>
        <w:t>Um, again, I was going home.</w:t>
      </w:r>
    </w:p>
    <w:p>
      <w:r>
        <w:t>And if I would have told my</w:t>
      </w:r>
    </w:p>
    <w:p>
      <w:r>
        <w:t>wife, Hey, this is what happened, she wouldn't have believed</w:t>
      </w:r>
    </w:p>
    <w:p>
      <w:r>
        <w:t>me.</w:t>
      </w:r>
    </w:p>
    <w:p>
      <w:r>
        <w:t>So, here's a video.</w:t>
      </w:r>
    </w:p>
    <w:p>
      <w:pPr>
        <w:pStyle w:val="Heading2"/>
      </w:pPr>
      <w:r>
        <w:t>Page 134</w:t>
      </w:r>
    </w:p>
    <w:p>
      <w:r>
        <w:t>MS. SLAVIK:</w:t>
      </w:r>
    </w:p>
    <w:p>
      <w:r>
        <w:t>Just a moment, your Honor.</w:t>
      </w:r>
    </w:p>
    <w:p>
      <w:r>
        <w:t>Nothing further.</w:t>
      </w:r>
    </w:p>
    <w:p>
      <w:r>
        <w:t>THE COURT:</w:t>
      </w:r>
    </w:p>
    <w:p>
      <w:r>
        <w:t>All right.</w:t>
      </w:r>
    </w:p>
    <w:p>
      <w:r>
        <w:t>Cross-examination.</w:t>
      </w:r>
    </w:p>
    <w:p>
      <w:pPr>
        <w:pStyle w:val="Heading2"/>
      </w:pPr>
      <w:r>
        <w:t>Page 137</w:t>
      </w:r>
    </w:p>
    <w:p>
      <w:r>
        <w:t>So there in the base, you have your walkie-talkie, excuse</w:t>
      </w:r>
    </w:p>
    <w:p>
      <w:r>
        <w:t>me, your radio, and you never call for assistance, right?</w:t>
      </w:r>
    </w:p>
    <w:p>
      <w:r>
        <w:t>A.</w:t>
      </w:r>
    </w:p>
    <w:p>
      <w:r>
        <w:t>No.</w:t>
      </w:r>
    </w:p>
    <w:p>
      <w:r>
        <w:t>Q.</w:t>
      </w:r>
    </w:p>
    <w:p>
      <w:r>
        <w:t>Mr. Combs did not attack you?</w:t>
      </w:r>
    </w:p>
    <w:p>
      <w:pPr>
        <w:pStyle w:val="Heading2"/>
      </w:pPr>
      <w:r>
        <w:t>Page 138</w:t>
      </w:r>
    </w:p>
    <w:p>
      <w:r>
        <w:t>No.</w:t>
      </w:r>
    </w:p>
    <w:p>
      <w:r>
        <w:t>He was cordial to you, that's my word, but you describe it</w:t>
      </w:r>
    </w:p>
    <w:p>
      <w:r>
        <w:t>any way you want?</w:t>
      </w:r>
    </w:p>
    <w:p>
      <w:r>
        <w:t>A.</w:t>
      </w:r>
    </w:p>
    <w:p>
      <w:r>
        <w:t>Yeah.</w:t>
      </w:r>
    </w:p>
    <w:p>
      <w:r>
        <w:t>Q.</w:t>
      </w:r>
    </w:p>
    <w:p>
      <w:r>
        <w:t>He was cooperative, right?</w:t>
      </w:r>
    </w:p>
    <w:p>
      <w:r>
        <w:t>Yes.</w:t>
      </w:r>
    </w:p>
    <w:p>
      <w:pPr>
        <w:pStyle w:val="Heading2"/>
      </w:pPr>
      <w:r>
        <w:t>Page 141</w:t>
      </w:r>
    </w:p>
    <w:p>
      <w:r>
        <w:t>OK.</w:t>
      </w:r>
    </w:p>
    <w:p>
      <w:r>
        <w:t>Now, when you talk about Mr. Combs, I think you told</w:t>
      </w:r>
    </w:p>
    <w:p>
      <w:r>
        <w:t>the ladies and gentlemen of the jury saying that Cassie wanted</w:t>
      </w:r>
    </w:p>
    <w:p>
      <w:r>
        <w:t>to leave the hotel, and he said, You're not leaving, or</w:t>
      </w:r>
    </w:p>
    <w:p>
      <w:r>
        <w:t>something to that effect.</w:t>
      </w:r>
    </w:p>
    <w:p>
      <w:r>
        <w:t>Where in your report, or if it is in your report, I'll ask</w:t>
      </w:r>
    </w:p>
    <w:p>
      <w:r>
        <w:t>first, did you ever say that Mr. Combs -- excuse me -- that</w:t>
      </w:r>
    </w:p>
    <w:p>
      <w:r>
        <w:t>Cassie said, I'm leaving the hotel, and Mr. Combs said</w:t>
      </w:r>
    </w:p>
    <w:p>
      <w:r>
        <w:t>something to the effect of, You're not leaving?</w:t>
      </w:r>
    </w:p>
    <w:p>
      <w:r>
        <w:t>A.</w:t>
      </w:r>
    </w:p>
    <w:p>
      <w:r>
        <w:t>Um, I don't believe it's in the report.</w:t>
      </w:r>
    </w:p>
    <w:p>
      <w:pPr>
        <w:pStyle w:val="Heading2"/>
      </w:pPr>
      <w:r>
        <w:t>Page 142</w:t>
      </w:r>
    </w:p>
    <w:p>
      <w:r>
        <w:t>So tell -- you can look at everything -- where in here did</w:t>
      </w:r>
    </w:p>
    <w:p>
      <w:r>
        <w:t>you ever write what you told the jurors today, the significant</w:t>
      </w:r>
    </w:p>
    <w:p>
      <w:r>
        <w:t>fact that Mr. Combs told Cassie she could not leave that hotel?</w:t>
      </w:r>
    </w:p>
    <w:p>
      <w:r>
        <w:t>A.</w:t>
      </w:r>
    </w:p>
    <w:p>
      <w:r>
        <w:t>At that point, I didn't believe it was a significant fact</w:t>
      </w:r>
    </w:p>
    <w:p>
      <w:r>
        <w:t>because, again, they are just going back and forth.</w:t>
      </w:r>
    </w:p>
    <w:p>
      <w:r>
        <w:t>So I'm not</w:t>
      </w:r>
    </w:p>
    <w:p>
      <w:r>
        <w:t>going to put something, like, he told her off.</w:t>
      </w:r>
    </w:p>
    <w:p>
      <w:r>
        <w:t>I'm not going</w:t>
      </w:r>
    </w:p>
    <w:p>
      <w:r>
        <w:t>to say that.</w:t>
      </w:r>
    </w:p>
    <w:p>
      <w:r>
        <w:t>He said to leave eventually, and she left.</w:t>
      </w:r>
    </w:p>
    <w:p>
      <w:r>
        <w:t>That's him</w:t>
      </w:r>
    </w:p>
    <w:p>
      <w:r>
        <w:t>just telling her don't leave, and me telling him, she is going</w:t>
      </w:r>
    </w:p>
    <w:p>
      <w:pPr>
        <w:pStyle w:val="Heading2"/>
      </w:pPr>
      <w:r>
        <w:t>Page 143</w:t>
      </w:r>
    </w:p>
    <w:p>
      <w:r>
        <w:t>to leave.</w:t>
      </w:r>
    </w:p>
    <w:p>
      <w:r>
        <w:t>And then he says, you're going to leave.</w:t>
      </w:r>
    </w:p>
    <w:p>
      <w:r>
        <w:t>So, of</w:t>
      </w:r>
    </w:p>
    <w:p>
      <w:r>
        <w:t>course, I don't put he told her that she needs to leave.</w:t>
      </w:r>
    </w:p>
    <w:p>
      <w:pPr>
        <w:pStyle w:val="Heading2"/>
      </w:pPr>
      <w:r>
        <w:t>Page 146</w:t>
      </w:r>
    </w:p>
    <w:p>
      <w:r>
        <w:t>So you describe to the ladies and gentlemen of the jury</w:t>
      </w:r>
    </w:p>
    <w:p>
      <w:r>
        <w:t>that there's a gentleman, when you are walking down the hallway</w:t>
      </w:r>
    </w:p>
    <w:p>
      <w:r>
        <w:t>with Mr. Combs, Cassie is behind you, she needs her items, you</w:t>
      </w:r>
    </w:p>
    <w:p>
      <w:r>
        <w:t>said a bag, right?</w:t>
      </w:r>
    </w:p>
    <w:p>
      <w:pPr>
        <w:pStyle w:val="Heading2"/>
      </w:pPr>
      <w:r>
        <w:t>Page 147</w:t>
      </w:r>
    </w:p>
    <w:p>
      <w:r>
        <w:t>And you describe it that Cassie is in the room with</w:t>
      </w:r>
    </w:p>
    <w:p>
      <w:r>
        <w:t>Mr. Combs and you wanted to observe them.</w:t>
      </w:r>
    </w:p>
    <w:p>
      <w:r>
        <w:t>That was just part</w:t>
      </w:r>
    </w:p>
    <w:p>
      <w:r>
        <w:t>of your job, fair?</w:t>
      </w:r>
    </w:p>
    <w:p>
      <w:r>
        <w:t>A.</w:t>
      </w:r>
    </w:p>
    <w:p>
      <w:r>
        <w:t>Correct.</w:t>
      </w:r>
    </w:p>
    <w:p>
      <w:r>
        <w:t>Q.</w:t>
      </w:r>
    </w:p>
    <w:p>
      <w:r>
        <w:t>And that is when you tell the ladies and gentlemen of the</w:t>
      </w:r>
    </w:p>
    <w:p>
      <w:r>
        <w:t>jury that there is this other third party, right?</w:t>
      </w:r>
    </w:p>
    <w:p>
      <w:r>
        <w:t>Yes.</w:t>
      </w:r>
    </w:p>
    <w:p>
      <w:r>
        <w:t>OK.</w:t>
      </w:r>
    </w:p>
    <w:p>
      <w:r>
        <w:t>I would like you to explain why, in your incident</w:t>
      </w:r>
    </w:p>
    <w:p>
      <w:r>
        <w:t>report, that is not there, if there is any more explanation</w:t>
      </w:r>
    </w:p>
    <w:p>
      <w:r>
        <w:t>than what you said on direct?</w:t>
      </w:r>
    </w:p>
    <w:p>
      <w:r>
        <w:t>No, same thing.</w:t>
      </w:r>
    </w:p>
    <w:p>
      <w:r>
        <w:t>It was irrelevant.</w:t>
      </w:r>
    </w:p>
    <w:p>
      <w:r>
        <w:t>But, again, you just remember that nine years later?</w:t>
      </w:r>
    </w:p>
    <w:p>
      <w:r>
        <w:t>Yeah.</w:t>
      </w:r>
    </w:p>
    <w:p>
      <w:r>
        <w:t>Anybody would remember an extra person sitting in</w:t>
      </w:r>
    </w:p>
    <w:p>
      <w:r>
        <w:t>the corner of a bed not doing anything.</w:t>
      </w:r>
    </w:p>
    <w:p>
      <w:pPr>
        <w:pStyle w:val="Heading2"/>
      </w:pPr>
      <w:r>
        <w:t>Page 161</w:t>
      </w:r>
    </w:p>
    <w:p>
      <w:r>
        <w:t>Did Mr. Combs seem drunk?</w:t>
      </w:r>
    </w:p>
    <w:p>
      <w:r>
        <w:t>A.</w:t>
      </w:r>
    </w:p>
    <w:p>
      <w:r>
        <w:t>Oh, no.</w:t>
      </w:r>
    </w:p>
    <w:p>
      <w:r>
        <w:t>No, ma'am.</w:t>
      </w:r>
    </w:p>
    <w:p>
      <w:r>
        <w:t>Q.</w:t>
      </w:r>
    </w:p>
    <w:p>
      <w:r>
        <w:t>Did he seem high?</w:t>
      </w:r>
    </w:p>
    <w:p>
      <w:r>
        <w:t>Can you remind the jury what Mr. Combs said to you when he</w:t>
      </w:r>
    </w:p>
    <w:p>
      <w:r>
        <w:t>tried to hand you a stack of cash?</w:t>
      </w:r>
    </w:p>
    <w:p>
      <w:r>
        <w:t>Um, pretty much saying that he doesn't want anybody to</w:t>
      </w:r>
    </w:p>
    <w:p>
      <w:r>
        <w:t>know, telling me to take care of it.</w:t>
      </w:r>
    </w:p>
    <w:p>
      <w:r>
        <w:t>Um, I just don't want</w:t>
      </w:r>
    </w:p>
    <w:p>
      <w:r>
        <w:t>people to, to find out, pretty much.</w:t>
      </w:r>
    </w:p>
    <w:p>
      <w:pPr>
        <w:pStyle w:val="Heading2"/>
      </w:pPr>
      <w:r>
        <w:t>Page 162</w:t>
      </w:r>
    </w:p>
    <w:p>
      <w:r>
        <w:t>MS. SLAVIK:</w:t>
      </w:r>
    </w:p>
    <w:p>
      <w:r>
        <w:t>Nothing further.</w:t>
      </w:r>
    </w:p>
    <w:p>
      <w:pPr>
        <w:pStyle w:val="Heading2"/>
      </w:pPr>
      <w:r>
        <w:t>Page 163</w:t>
      </w:r>
    </w:p>
    <w:p>
      <w:r>
        <w:t>THE COURT:</w:t>
      </w:r>
    </w:p>
    <w:p>
      <w:r>
        <w:t>All right.</w:t>
      </w:r>
    </w:p>
    <w:p>
      <w:r>
        <w:t>Thank you very much,</w:t>
      </w:r>
    </w:p>
    <w:p>
      <w:r>
        <w:t>Officer Florez.</w:t>
      </w:r>
    </w:p>
    <w:p>
      <w:r>
        <w:t>The government may call it's next witness.</w:t>
      </w:r>
    </w:p>
    <w:p>
      <w:r>
        <w:t>MS. COMEY:</w:t>
      </w:r>
    </w:p>
    <w:p>
      <w:r>
        <w:t>The government calls Daniel Phillip.</w:t>
      </w:r>
    </w:p>
    <w:p>
      <w:pPr>
        <w:pStyle w:val="Heading2"/>
      </w:pPr>
      <w:r>
        <w:t>Page 164</w:t>
      </w:r>
    </w:p>
    <w:p>
      <w:r>
        <w:t>Would you please state and spell your name for the record.</w:t>
      </w:r>
    </w:p>
    <w:p>
      <w:r>
        <w:t>A.</w:t>
      </w:r>
    </w:p>
    <w:p>
      <w:r>
        <w:t>Daniel Phillip, D-a-n-i-e-l P-h-i-l-l-i-p.</w:t>
      </w:r>
    </w:p>
    <w:p>
      <w:r>
        <w:t>Q.</w:t>
      </w:r>
    </w:p>
    <w:p>
      <w:r>
        <w:t>How old are you?</w:t>
      </w:r>
    </w:p>
    <w:p>
      <w:r>
        <w:t>I am 41.</w:t>
      </w:r>
    </w:p>
    <w:p>
      <w:r>
        <w:t>I would like to direct your attention to the period around</w:t>
      </w:r>
    </w:p>
    <w:p>
      <w:r>
        <w:t>approximately 2012 and 2013.</w:t>
      </w:r>
    </w:p>
    <w:p>
      <w:r>
        <w:t>During that time, what were you doing for work?</w:t>
      </w:r>
    </w:p>
    <w:p>
      <w:r>
        <w:t>I was managing a male review show.</w:t>
      </w:r>
    </w:p>
    <w:p>
      <w:r>
        <w:t>What is a male review show?</w:t>
      </w:r>
    </w:p>
    <w:p>
      <w:r>
        <w:t>Male strippers for women.</w:t>
      </w:r>
    </w:p>
    <w:p>
      <w:r>
        <w:t>From where else did you receive money in approximately</w:t>
      </w:r>
    </w:p>
    <w:p>
      <w:r>
        <w:t>2012?</w:t>
      </w:r>
    </w:p>
    <w:p>
      <w:r>
        <w:t>From Cassie Ventura, Casandra Ventura.</w:t>
      </w:r>
    </w:p>
    <w:p>
      <w:pPr>
        <w:pStyle w:val="Heading2"/>
      </w:pPr>
      <w:r>
        <w:t>Page 165</w:t>
      </w:r>
    </w:p>
    <w:p>
      <w:r>
        <w:t>What did Cassie Ventura give you money for in around 2012?</w:t>
      </w:r>
    </w:p>
    <w:p>
      <w:r>
        <w:t>A.</w:t>
      </w:r>
    </w:p>
    <w:p>
      <w:r>
        <w:t>To have sex with her.</w:t>
      </w:r>
    </w:p>
    <w:p>
      <w:r>
        <w:t>Q.</w:t>
      </w:r>
    </w:p>
    <w:p>
      <w:r>
        <w:t>Who else was present when you had sex with Ms. Ventura in</w:t>
      </w:r>
    </w:p>
    <w:p>
      <w:r>
        <w:t>exchange for money?</w:t>
      </w:r>
    </w:p>
    <w:p>
      <w:r>
        <w:t>Sean Combs.</w:t>
      </w:r>
    </w:p>
    <w:p>
      <w:r>
        <w:t>Through whom did you first meet Ms. Ventura?</w:t>
      </w:r>
    </w:p>
    <w:p>
      <w:r>
        <w:t>Um, through my boss.</w:t>
      </w:r>
    </w:p>
    <w:p>
      <w:r>
        <w:t>He contacted me one evening and told me that he couldn't</w:t>
      </w:r>
    </w:p>
    <w:p>
      <w:r>
        <w:t>find any of our black dancers, which was what was requested, so</w:t>
      </w:r>
    </w:p>
    <w:p>
      <w:r>
        <w:t>he asked me if I would mind going down to fulfill an order to</w:t>
      </w:r>
    </w:p>
    <w:p>
      <w:r>
        <w:t>have a dancer go down to the Gramercy Park Hotel for a</w:t>
      </w:r>
    </w:p>
    <w:p>
      <w:pPr>
        <w:pStyle w:val="Heading2"/>
      </w:pPr>
      <w:r>
        <w:t>Page 166</w:t>
      </w:r>
    </w:p>
    <w:p>
      <w:r>
        <w:t>bachelorette party.</w:t>
      </w:r>
    </w:p>
    <w:p>
      <w:r>
        <w:t>I was expecting to go do a little strip tease, and that was</w:t>
      </w:r>
    </w:p>
    <w:p>
      <w:r>
        <w:t>it, just for a bachelorette party, a group of women, and then</w:t>
      </w:r>
    </w:p>
    <w:p>
      <w:r>
        <w:t>leave.</w:t>
      </w:r>
    </w:p>
    <w:p>
      <w:r>
        <w:t>What happened when you arrived at the Gramercy Park Hotel?</w:t>
      </w:r>
    </w:p>
    <w:p>
      <w:r>
        <w:t>A.</w:t>
      </w:r>
    </w:p>
    <w:p>
      <w:r>
        <w:t>When I arrived, Cassie opened the door.</w:t>
      </w:r>
    </w:p>
    <w:p>
      <w:r>
        <w:t>And she asked me,</w:t>
      </w:r>
    </w:p>
    <w:p>
      <w:r>
        <w:t>um, if I was OK if it was just going to be us, because I was</w:t>
      </w:r>
    </w:p>
    <w:p>
      <w:r>
        <w:t>expecting to see a group of women there, but there was only her</w:t>
      </w:r>
    </w:p>
    <w:p>
      <w:r>
        <w:t>standing the door.</w:t>
      </w:r>
    </w:p>
    <w:p>
      <w:r>
        <w:t>And, um, she asked me to come into the</w:t>
      </w:r>
    </w:p>
    <w:p>
      <w:r>
        <w:t>room.</w:t>
      </w:r>
    </w:p>
    <w:p>
      <w:r>
        <w:t>Um, we were standing, in, like, a foyer.</w:t>
      </w:r>
    </w:p>
    <w:p>
      <w:r>
        <w:t>And she</w:t>
      </w:r>
    </w:p>
    <w:p>
      <w:r>
        <w:t>basically said it was her birthday and that her husband wanted</w:t>
      </w:r>
    </w:p>
    <w:p>
      <w:r>
        <w:t>to do something special for her, and so she asked me if I would</w:t>
      </w:r>
    </w:p>
    <w:p>
      <w:pPr>
        <w:pStyle w:val="Heading2"/>
      </w:pPr>
      <w:r>
        <w:t>Page 167</w:t>
      </w:r>
    </w:p>
    <w:p>
      <w:r>
        <w:t>mind rubbing baby oil on her and giving her a massage.</w:t>
      </w:r>
    </w:p>
    <w:p>
      <w:r>
        <w:t>And,</w:t>
      </w:r>
    </w:p>
    <w:p>
      <w:r>
        <w:t>um, you know, wherever things went from there, if it went, if,</w:t>
      </w:r>
    </w:p>
    <w:p>
      <w:r>
        <w:t>you know, based on how comfortable I was.</w:t>
      </w:r>
    </w:p>
    <w:p>
      <w:r>
        <w:t>And what did you call her during your later interactions?</w:t>
      </w:r>
    </w:p>
    <w:p>
      <w:r>
        <w:t>A.</w:t>
      </w:r>
    </w:p>
    <w:p>
      <w:r>
        <w:t>C.</w:t>
      </w:r>
    </w:p>
    <w:p>
      <w:r>
        <w:t>Q.</w:t>
      </w:r>
    </w:p>
    <w:p>
      <w:r>
        <w:t>When she first opened the door and invited you just inside</w:t>
      </w:r>
    </w:p>
    <w:p>
      <w:r>
        <w:t>the door, what was Ms. Ventura wearing?</w:t>
      </w:r>
    </w:p>
    <w:p>
      <w:r>
        <w:t>Um, lingerie, like, a red lace outfit with high heels, a</w:t>
      </w:r>
    </w:p>
    <w:p>
      <w:r>
        <w:t>red wig, and some sunglasses, dark sunglasses.</w:t>
      </w:r>
    </w:p>
    <w:p>
      <w:r>
        <w:t>After telling you what she wanted that evening, what did</w:t>
      </w:r>
    </w:p>
    <w:p>
      <w:r>
        <w:t>Ms. Ventura say next?</w:t>
      </w:r>
    </w:p>
    <w:p>
      <w:pPr>
        <w:pStyle w:val="Heading2"/>
      </w:pPr>
      <w:r>
        <w:t>Page 168</w:t>
      </w:r>
    </w:p>
    <w:p>
      <w:r>
        <w:t>A.</w:t>
      </w:r>
    </w:p>
    <w:p>
      <w:r>
        <w:t>She told me that, first off, that I didn't have to worry</w:t>
      </w:r>
    </w:p>
    <w:p>
      <w:r>
        <w:t>about anything because her husband wasn't gay.</w:t>
      </w:r>
    </w:p>
    <w:p>
      <w:r>
        <w:t>I remember her</w:t>
      </w:r>
    </w:p>
    <w:p>
      <w:r>
        <w:t>saying that to me, and he wasn't going to try to touch me or</w:t>
      </w:r>
    </w:p>
    <w:p>
      <w:r>
        <w:t>anything.</w:t>
      </w:r>
    </w:p>
    <w:p>
      <w:r>
        <w:t>And I told her, that's good, because I wasn't with</w:t>
      </w:r>
    </w:p>
    <w:p>
      <w:r>
        <w:t>that.</w:t>
      </w:r>
    </w:p>
    <w:p>
      <w:r>
        <w:t>OK.</w:t>
      </w:r>
    </w:p>
    <w:p>
      <w:r>
        <w:t>Um, she -- she told me that she knew that my boss had</w:t>
      </w:r>
    </w:p>
    <w:p>
      <w:r>
        <w:t>told her that she had to give me $200 upon arrival.</w:t>
      </w:r>
    </w:p>
    <w:p>
      <w:r>
        <w:t>And, um,</w:t>
      </w:r>
    </w:p>
    <w:p>
      <w:r>
        <w:t>at that point, she gave me a few thousand dollars and said</w:t>
      </w:r>
    </w:p>
    <w:p>
      <w:r>
        <w:t>that, um, that, you know, at the end, she would tip me when I'm</w:t>
      </w:r>
    </w:p>
    <w:p>
      <w:r>
        <w:t>leaving, before I'm leaving.</w:t>
      </w:r>
    </w:p>
    <w:p>
      <w:r>
        <w:t>After she handed you cash, what part of the hotel room did</w:t>
      </w:r>
    </w:p>
    <w:p>
      <w:r>
        <w:t>you go into with Ms. Ventura?</w:t>
      </w:r>
    </w:p>
    <w:p>
      <w:r>
        <w:t>We went into the main living room area.</w:t>
      </w:r>
    </w:p>
    <w:p>
      <w:r>
        <w:t>It had, like, velvet couches straight ahead, and it opened</w:t>
      </w:r>
    </w:p>
    <w:p>
      <w:pPr>
        <w:pStyle w:val="Heading2"/>
      </w:pPr>
      <w:r>
        <w:t>Page 169</w:t>
      </w:r>
    </w:p>
    <w:p>
      <w:r>
        <w:t>up into a big living room.</w:t>
      </w:r>
    </w:p>
    <w:p>
      <w:r>
        <w:t>And there was a table in front of</w:t>
      </w:r>
    </w:p>
    <w:p>
      <w:r>
        <w:t>the couch, and there were candles that were lit all over the</w:t>
      </w:r>
    </w:p>
    <w:p>
      <w:r>
        <w:t>table.</w:t>
      </w:r>
    </w:p>
    <w:p>
      <w:r>
        <w:t>Yeah, and -- and then the rest of the room was dark.</w:t>
      </w:r>
    </w:p>
    <w:p>
      <w:r>
        <w:t>Q.</w:t>
      </w:r>
    </w:p>
    <w:p>
      <w:r>
        <w:t>What else, if anything, did you see on the table?</w:t>
      </w:r>
    </w:p>
    <w:p>
      <w:r>
        <w:t>A.</w:t>
      </w:r>
    </w:p>
    <w:p>
      <w:r>
        <w:t>Um, there were bottles of baby oil and Astroglide, which is</w:t>
      </w:r>
    </w:p>
    <w:p>
      <w:r>
        <w:t>a lubricant.</w:t>
      </w:r>
    </w:p>
    <w:p>
      <w:r>
        <w:t>Who else did you see in the living room when you walked</w:t>
      </w:r>
    </w:p>
    <w:p>
      <w:r>
        <w:t>into it?</w:t>
      </w:r>
    </w:p>
    <w:p>
      <w:r>
        <w:t>There was a man sitting on the right side of the room, if I</w:t>
      </w:r>
    </w:p>
    <w:p>
      <w:r>
        <w:t>was facing him, to the back of the room.</w:t>
      </w:r>
    </w:p>
    <w:p>
      <w:r>
        <w:t>Um, a white robe with a bandana over his face and, like, a</w:t>
      </w:r>
    </w:p>
    <w:p>
      <w:r>
        <w:t>baseball cap on his head.</w:t>
      </w:r>
    </w:p>
    <w:p>
      <w:r>
        <w:t>What part of this man's face was the bandana covering?</w:t>
      </w:r>
    </w:p>
    <w:p>
      <w:r>
        <w:t>Um, his nose down.</w:t>
      </w:r>
    </w:p>
    <w:p>
      <w:r>
        <w:t>So were you able to see his face clearly?</w:t>
      </w:r>
    </w:p>
    <w:p>
      <w:r>
        <w:t>No.</w:t>
      </w:r>
    </w:p>
    <w:p>
      <w:r>
        <w:t>How, if at all, did Ms. Ventura refer to the man in the</w:t>
      </w:r>
    </w:p>
    <w:p>
      <w:r>
        <w:t>room?</w:t>
      </w:r>
    </w:p>
    <w:p>
      <w:r>
        <w:t>As babe.</w:t>
      </w:r>
    </w:p>
    <w:p>
      <w:r>
        <w:t>Did you later learn who that man was?</w:t>
      </w:r>
    </w:p>
    <w:p>
      <w:r>
        <w:t>I did.</w:t>
      </w:r>
    </w:p>
    <w:p>
      <w:r>
        <w:t>What did you learn about that?</w:t>
      </w:r>
    </w:p>
    <w:p>
      <w:r>
        <w:t>Um, well, if you're asking when did I realize who he was?</w:t>
      </w:r>
    </w:p>
    <w:p>
      <w:r>
        <w:t>Sure.</w:t>
      </w:r>
    </w:p>
    <w:p>
      <w:pPr>
        <w:pStyle w:val="Heading2"/>
      </w:pPr>
      <w:r>
        <w:t>Page 170</w:t>
      </w:r>
    </w:p>
    <w:p>
      <w:r>
        <w:t>Um, as soon as he spoke to me.</w:t>
      </w:r>
    </w:p>
    <w:p>
      <w:r>
        <w:t>Q.</w:t>
      </w:r>
    </w:p>
    <w:p>
      <w:r>
        <w:t>So when he spoke to you, whose voice did you recognize?</w:t>
      </w:r>
    </w:p>
    <w:p>
      <w:r>
        <w:t>A.</w:t>
      </w:r>
    </w:p>
    <w:p>
      <w:r>
        <w:t>That was Sean Combs.</w:t>
      </w:r>
    </w:p>
    <w:p>
      <w:r>
        <w:t>Had you heard Sean Combs' voice before?</w:t>
      </w:r>
    </w:p>
    <w:p>
      <w:r>
        <w:t>Yes.</w:t>
      </w:r>
    </w:p>
    <w:p>
      <w:r>
        <w:t>In what context?</w:t>
      </w:r>
    </w:p>
    <w:p>
      <w:r>
        <w:t>In every form I've ever seen him in entertainment.</w:t>
      </w:r>
    </w:p>
    <w:p>
      <w:r>
        <w:t>Did you later see his face uncovered at a later date?</w:t>
      </w:r>
    </w:p>
    <w:p>
      <w:r>
        <w:t>I did, yes.</w:t>
      </w:r>
    </w:p>
    <w:p>
      <w:r>
        <w:t>I complimented the room, the hotel that we</w:t>
      </w:r>
    </w:p>
    <w:p>
      <w:r>
        <w:t>were in, and I asked him what he did for a living.</w:t>
      </w:r>
    </w:p>
    <w:p>
      <w:r>
        <w:t>And he told</w:t>
      </w:r>
    </w:p>
    <w:p>
      <w:r>
        <w:t>me that he was in importing and exporting.</w:t>
      </w:r>
    </w:p>
    <w:p>
      <w:r>
        <w:t>That was the first</w:t>
      </w:r>
    </w:p>
    <w:p>
      <w:r>
        <w:t>conversation we had</w:t>
      </w:r>
    </w:p>
    <w:p>
      <w:pPr>
        <w:pStyle w:val="Heading2"/>
      </w:pPr>
      <w:r>
        <w:t>Page 171</w:t>
      </w:r>
    </w:p>
    <w:p>
      <w:r>
        <w:t>After you had that brief conversation with him, what</w:t>
      </w:r>
    </w:p>
    <w:p>
      <w:r>
        <w:t>did you and Ms. Ventura do?</w:t>
      </w:r>
    </w:p>
    <w:p>
      <w:r>
        <w:t>A.</w:t>
      </w:r>
    </w:p>
    <w:p>
      <w:r>
        <w:t>We ended up having sex.</w:t>
      </w:r>
    </w:p>
    <w:p>
      <w:r>
        <w:t>Q.</w:t>
      </w:r>
    </w:p>
    <w:p>
      <w:r>
        <w:t>Before you and Ms. Ventura had intercourse, what if</w:t>
      </w:r>
    </w:p>
    <w:p>
      <w:r>
        <w:t>anything did you rub on each other?</w:t>
      </w:r>
    </w:p>
    <w:p>
      <w:r>
        <w:t>Baby oil.</w:t>
      </w:r>
    </w:p>
    <w:p>
      <w:r>
        <w:t>For about how long did that last?</w:t>
      </w:r>
    </w:p>
    <w:p>
      <w:r>
        <w:t>Couple minutes.</w:t>
      </w:r>
    </w:p>
    <w:p>
      <w:r>
        <w:t>And then what happened?</w:t>
      </w:r>
    </w:p>
    <w:p>
      <w:r>
        <w:t>And then I ended up having sex with her.</w:t>
      </w:r>
    </w:p>
    <w:p>
      <w:r>
        <w:t>What was Mr. Combs doing while you and Ms. Ventura rubbed</w:t>
      </w:r>
    </w:p>
    <w:p>
      <w:r>
        <w:t>baby oil on each other?</w:t>
      </w:r>
    </w:p>
    <w:p>
      <w:r>
        <w:t>He was sitting in the corner masturbating watching us.</w:t>
      </w:r>
    </w:p>
    <w:p>
      <w:r>
        <w:t>What was he doing while you and Ms. Ventura were having</w:t>
      </w:r>
    </w:p>
    <w:p>
      <w:r>
        <w:t>sex?</w:t>
      </w:r>
    </w:p>
    <w:p>
      <w:r>
        <w:t>He was sitting in the corner masturbating.</w:t>
      </w:r>
    </w:p>
    <w:p>
      <w:r>
        <w:t>And how did that sexual encounter end?</w:t>
      </w:r>
    </w:p>
    <w:p>
      <w:pPr>
        <w:pStyle w:val="Heading2"/>
      </w:pPr>
      <w:r>
        <w:t>Page 172</w:t>
      </w:r>
    </w:p>
    <w:p>
      <w:r>
        <w:t>With me ejaculating.</w:t>
      </w:r>
    </w:p>
    <w:p>
      <w:r>
        <w:t>Q.</w:t>
      </w:r>
    </w:p>
    <w:p>
      <w:r>
        <w:t>What, if any, protection were you wearing?</w:t>
      </w:r>
    </w:p>
    <w:p>
      <w:r>
        <w:t>A.</w:t>
      </w:r>
    </w:p>
    <w:p>
      <w:r>
        <w:t>I wasn't at that time.</w:t>
      </w:r>
    </w:p>
    <w:p>
      <w:r>
        <w:t>After you finished having sex with Ms. Ventura, but before</w:t>
      </w:r>
    </w:p>
    <w:p>
      <w:r>
        <w:t>you left that hotel room, what if anything did she or Mr. Combs</w:t>
      </w:r>
    </w:p>
    <w:p>
      <w:r>
        <w:t>give you?</w:t>
      </w:r>
    </w:p>
    <w:p>
      <w:r>
        <w:t>Cassie gave me more money.</w:t>
      </w:r>
    </w:p>
    <w:p>
      <w:r>
        <w:t>I think it was a couple</w:t>
      </w:r>
    </w:p>
    <w:p>
      <w:r>
        <w:t>thousand dollars more.</w:t>
      </w:r>
    </w:p>
    <w:p>
      <w:r>
        <w:t>Before you left the hotel room after that first encounter,</w:t>
      </w:r>
    </w:p>
    <w:p>
      <w:r>
        <w:t>what do you remember Mr. Combs saying to you?</w:t>
      </w:r>
    </w:p>
    <w:p>
      <w:r>
        <w:t>He said he was having some issues with my boss at the time.</w:t>
      </w:r>
    </w:p>
    <w:p>
      <w:pPr>
        <w:pStyle w:val="Heading2"/>
      </w:pPr>
      <w:r>
        <w:t>Page 173</w:t>
      </w:r>
    </w:p>
    <w:p>
      <w:r>
        <w:t>I guess he was, my boss, was being a bit aggressive.</w:t>
      </w:r>
    </w:p>
    <w:p>
      <w:r>
        <w:t>And he</w:t>
      </w:r>
    </w:p>
    <w:p>
      <w:r>
        <w:t>asked me if I would like to see them again, continue seeing</w:t>
      </w:r>
    </w:p>
    <w:p>
      <w:r>
        <w:t>them and so --</w:t>
      </w:r>
    </w:p>
    <w:p>
      <w:r>
        <w:t>I said sure.</w:t>
      </w:r>
    </w:p>
    <w:p>
      <w:r>
        <w:t>And he told Cassie to take my phone number,</w:t>
      </w:r>
    </w:p>
    <w:p>
      <w:r>
        <w:t>and she took my phone number and that was that.</w:t>
      </w:r>
    </w:p>
    <w:p>
      <w:r>
        <w:t>And about how long after you left the hotel did you hear</w:t>
      </w:r>
    </w:p>
    <w:p>
      <w:r>
        <w:t>from them again?</w:t>
      </w:r>
    </w:p>
    <w:p>
      <w:r>
        <w:t>A.</w:t>
      </w:r>
    </w:p>
    <w:p>
      <w:r>
        <w:t>Few minutes after.</w:t>
      </w:r>
    </w:p>
    <w:p>
      <w:r>
        <w:t>Q.</w:t>
      </w:r>
    </w:p>
    <w:p>
      <w:r>
        <w:t>What happened?</w:t>
      </w:r>
    </w:p>
    <w:p>
      <w:r>
        <w:t>Cassie asked me if I would mind sending her a picture of my</w:t>
      </w:r>
    </w:p>
    <w:p>
      <w:r>
        <w:t>penis.</w:t>
      </w:r>
    </w:p>
    <w:p>
      <w:r>
        <w:t>How did she contact you?</w:t>
      </w:r>
    </w:p>
    <w:p>
      <w:r>
        <w:t>Via my cell phone.</w:t>
      </w:r>
    </w:p>
    <w:p>
      <w:r>
        <w:t>How did you respond?</w:t>
      </w:r>
    </w:p>
    <w:p>
      <w:r>
        <w:t>I gave her a picture of my penis.</w:t>
      </w:r>
    </w:p>
    <w:p>
      <w:r>
        <w:t>She asked me if I could come back upstairs and see her</w:t>
      </w:r>
    </w:p>
    <w:p>
      <w:r>
        <w:t>again.</w:t>
      </w:r>
    </w:p>
    <w:p>
      <w:r>
        <w:t>I went back upstairs to see her again.</w:t>
      </w:r>
    </w:p>
    <w:p>
      <w:pPr>
        <w:pStyle w:val="Heading2"/>
      </w:pPr>
      <w:r>
        <w:t>Page 174</w:t>
      </w:r>
    </w:p>
    <w:p>
      <w:r>
        <w:t>About how long were you in that hotel room this second</w:t>
      </w:r>
    </w:p>
    <w:p>
      <w:r>
        <w:t>time?</w:t>
      </w:r>
    </w:p>
    <w:p>
      <w:r>
        <w:t>A.</w:t>
      </w:r>
    </w:p>
    <w:p>
      <w:r>
        <w:t>A few hours.</w:t>
      </w:r>
    </w:p>
    <w:p>
      <w:r>
        <w:t>Q.</w:t>
      </w:r>
    </w:p>
    <w:p>
      <w:r>
        <w:t>What do you remember happening over those few hours?</w:t>
      </w:r>
    </w:p>
    <w:p>
      <w:r>
        <w:t>The same thing.</w:t>
      </w:r>
    </w:p>
    <w:p>
      <w:r>
        <w:t>It was literally the same exact scene</w:t>
      </w:r>
    </w:p>
    <w:p>
      <w:r>
        <w:t>basically.</w:t>
      </w:r>
    </w:p>
    <w:p>
      <w:r>
        <w:t>I -- we rubbed baby oil on each other.</w:t>
      </w:r>
    </w:p>
    <w:p>
      <w:r>
        <w:t>We had sex</w:t>
      </w:r>
    </w:p>
    <w:p>
      <w:r>
        <w:t>again for longer this time, and then I was done.</w:t>
      </w:r>
    </w:p>
    <w:p>
      <w:pPr>
        <w:pStyle w:val="Heading2"/>
      </w:pPr>
      <w:r>
        <w:t>Page 175</w:t>
      </w:r>
    </w:p>
    <w:p>
      <w:r>
        <w:t>Approximately how many more times did you have sex with</w:t>
      </w:r>
    </w:p>
    <w:p>
      <w:r>
        <w:t>Ms. Ventura in front of Mr. Combs for money?</w:t>
      </w:r>
    </w:p>
    <w:p>
      <w:r>
        <w:t>A.</w:t>
      </w:r>
    </w:p>
    <w:p>
      <w:r>
        <w:t>Well, I had sex with Cassie a few times after that.</w:t>
      </w:r>
    </w:p>
    <w:p>
      <w:r>
        <w:t>Every time you met with Ms. Ventura and Mr. Combs, what was</w:t>
      </w:r>
    </w:p>
    <w:p>
      <w:r>
        <w:t>the purpose of the meeting?</w:t>
      </w:r>
    </w:p>
    <w:p>
      <w:r>
        <w:t>To have sex with Cassie.</w:t>
      </w:r>
    </w:p>
    <w:p>
      <w:r>
        <w:t>Q.</w:t>
      </w:r>
    </w:p>
    <w:p>
      <w:r>
        <w:t>In front of who?</w:t>
      </w:r>
    </w:p>
    <w:p>
      <w:r>
        <w:t>In front of Mr. Combs.</w:t>
      </w:r>
    </w:p>
    <w:p>
      <w:pPr>
        <w:pStyle w:val="Heading2"/>
      </w:pPr>
      <w:r>
        <w:t>Page 176</w:t>
      </w:r>
    </w:p>
    <w:p>
      <w:r>
        <w:t>At what locations do you remember meeting --</w:t>
      </w:r>
    </w:p>
    <w:p>
      <w:r>
        <w:t>-- with Ms. Ventura and Mr. Combs?</w:t>
      </w:r>
    </w:p>
    <w:p>
      <w:r>
        <w:t>The Gramercy Park Hotel, the Jumeirah Essex House,</w:t>
      </w:r>
    </w:p>
    <w:p>
      <w:r>
        <w:t>InterContinental, his personal residence on 56th Street, her</w:t>
      </w:r>
    </w:p>
    <w:p>
      <w:r>
        <w:t>personal residence on West End Avenue.</w:t>
      </w:r>
    </w:p>
    <w:p>
      <w:r>
        <w:t>What if any name did Ms. Ventura tell you to give hotel</w:t>
      </w:r>
    </w:p>
    <w:p>
      <w:pPr>
        <w:pStyle w:val="Heading2"/>
      </w:pPr>
      <w:r>
        <w:t>Page 177</w:t>
      </w:r>
    </w:p>
    <w:p>
      <w:r>
        <w:t>management if you were asked who you were there to see?</w:t>
      </w:r>
    </w:p>
    <w:p>
      <w:r>
        <w:t>A.</w:t>
      </w:r>
    </w:p>
    <w:p>
      <w:r>
        <w:t>Black.</w:t>
      </w:r>
    </w:p>
    <w:p>
      <w:r>
        <w:t>Did you yourself reach out affirmatively to Cassie via</w:t>
      </w:r>
    </w:p>
    <w:p>
      <w:r>
        <w:t>text?</w:t>
      </w:r>
    </w:p>
    <w:p>
      <w:r>
        <w:t>Yeah.</w:t>
      </w:r>
    </w:p>
    <w:p>
      <w:r>
        <w:t>Q.</w:t>
      </w:r>
    </w:p>
    <w:p>
      <w:r>
        <w:t>Why was that?</w:t>
      </w:r>
    </w:p>
    <w:p>
      <w:r>
        <w:t>At some point after some things had happened, I always</w:t>
      </w:r>
    </w:p>
    <w:p>
      <w:r>
        <w:t>wanted to -- to know that she was good.</w:t>
      </w:r>
    </w:p>
    <w:p>
      <w:r>
        <w:t>I used to try to get</w:t>
      </w:r>
    </w:p>
    <w:p>
      <w:r>
        <w:t>her to -- to text me to tell me that, you know, she was good.</w:t>
      </w:r>
    </w:p>
    <w:p>
      <w:r>
        <w:t>And then when she wouldn't reply, eventually I started sending</w:t>
      </w:r>
    </w:p>
    <w:p>
      <w:r>
        <w:t>her, you know, more vulgar text messages to see if I could get</w:t>
      </w:r>
    </w:p>
    <w:p>
      <w:r>
        <w:t>her, you know, more interested to see me again so that I could</w:t>
      </w:r>
    </w:p>
    <w:p>
      <w:r>
        <w:t>actually see her in person and know that she was good.</w:t>
      </w:r>
    </w:p>
    <w:p>
      <w:pPr>
        <w:pStyle w:val="Heading2"/>
      </w:pPr>
      <w:r>
        <w:t>Page 178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7</w:t>
      </w:r>
    </w:p>
    <w:p>
      <w:r>
        <w:t>8</w:t>
      </w:r>
    </w:p>
    <w:p>
      <w:r>
        <w:t>During your sexual encounters with Cassie and Mr. Combs,</w:t>
      </w:r>
    </w:p>
    <w:p>
      <w:r>
        <w:t>9</w:t>
      </w:r>
    </w:p>
    <w:p>
      <w:r>
        <w:t>generally how were the rooms decorated?</w:t>
      </w:r>
    </w:p>
    <w:p>
      <w:r>
        <w:t>10</w:t>
      </w:r>
    </w:p>
    <w:p>
      <w:r>
        <w:t>A.</w:t>
      </w:r>
    </w:p>
    <w:p>
      <w:r>
        <w:t>Sometimes sheets or like towels on the couch.</w:t>
      </w:r>
    </w:p>
    <w:p>
      <w:r>
        <w:t>The curtains</w:t>
      </w:r>
    </w:p>
    <w:p>
      <w:r>
        <w:t>11</w:t>
      </w:r>
    </w:p>
    <w:p>
      <w:r>
        <w:t>were always shut fully.</w:t>
      </w:r>
    </w:p>
    <w:p>
      <w:r>
        <w:t>There was always a table in front of</w:t>
      </w:r>
    </w:p>
    <w:p>
      <w:r>
        <w:t>12</w:t>
      </w:r>
    </w:p>
    <w:p>
      <w:r>
        <w:t>the couch, and there was always candles on that table.</w:t>
      </w:r>
    </w:p>
    <w:p>
      <w:r>
        <w:t>And</w:t>
      </w:r>
    </w:p>
    <w:p>
      <w:r>
        <w:t>13</w:t>
      </w:r>
    </w:p>
    <w:p>
      <w:r>
        <w:t>also bottles of baby oil or Astroglide and then there were a</w:t>
      </w:r>
    </w:p>
    <w:p>
      <w:r>
        <w:t>14</w:t>
      </w:r>
    </w:p>
    <w:p>
      <w:r>
        <w:t>few occasions where they would ask me to actually go to the</w:t>
      </w:r>
    </w:p>
    <w:p>
      <w:r>
        <w:t>15</w:t>
      </w:r>
    </w:p>
    <w:p>
      <w:r>
        <w:t>pharmacy and pick those things up.</w:t>
      </w:r>
    </w:p>
    <w:p>
      <w:r>
        <w:t>16</w:t>
      </w:r>
    </w:p>
    <w:p>
      <w:r>
        <w:t>17</w:t>
      </w:r>
    </w:p>
    <w:p>
      <w:r>
        <w:t>Q.</w:t>
      </w:r>
    </w:p>
    <w:p>
      <w:r>
        <w:t>Across all of these encounters, how often did you use baby</w:t>
      </w:r>
    </w:p>
    <w:p>
      <w:r>
        <w:t>18</w:t>
      </w:r>
    </w:p>
    <w:p>
      <w:r>
        <w:t>oil?</w:t>
      </w:r>
    </w:p>
    <w:p>
      <w:r>
        <w:t>19</w:t>
      </w:r>
    </w:p>
    <w:p>
      <w:r>
        <w:t>Every time.</w:t>
      </w:r>
    </w:p>
    <w:p>
      <w:r>
        <w:t>20</w:t>
      </w:r>
    </w:p>
    <w:p>
      <w:r>
        <w:t>Other than that first time at the Gramercy Park Hotel, who</w:t>
      </w:r>
    </w:p>
    <w:p>
      <w:r>
        <w:t>21</w:t>
      </w:r>
    </w:p>
    <w:p>
      <w:r>
        <w:t>directed you to use baby oil?</w:t>
      </w:r>
    </w:p>
    <w:p>
      <w:r>
        <w:t>22</w:t>
      </w:r>
    </w:p>
    <w:p>
      <w:r>
        <w:t>23</w:t>
      </w:r>
    </w:p>
    <w:p>
      <w:r>
        <w:t>24</w:t>
      </w:r>
    </w:p>
    <w:p>
      <w:r>
        <w:t>Sean Combs would often</w:t>
      </w:r>
    </w:p>
    <w:p>
      <w:r>
        <w:t>25</w:t>
      </w:r>
    </w:p>
    <w:p>
      <w:r>
        <w:t>tell us, y'all need to rub more baby oil on each other.</w:t>
      </w:r>
    </w:p>
    <w:p>
      <w:r>
        <w:t>other.</w:t>
      </w:r>
    </w:p>
    <w:p>
      <w:r>
        <w:t>Your</w:t>
      </w:r>
    </w:p>
    <w:p>
      <w:pPr>
        <w:pStyle w:val="Heading2"/>
      </w:pPr>
      <w:r>
        <w:t>Page 179</w:t>
      </w:r>
    </w:p>
    <w:p>
      <w:r>
        <w:t>not like -- you don't have enough on.</w:t>
      </w:r>
    </w:p>
    <w:p>
      <w:r>
        <w:t>He would just tell us to put more on.</w:t>
      </w:r>
    </w:p>
    <w:p>
      <w:r>
        <w:t>Across all of these encounters, after the first one, who if</w:t>
      </w:r>
    </w:p>
    <w:p>
      <w:r>
        <w:t>anyone gave directions about how to engage in sexual activity?</w:t>
      </w:r>
    </w:p>
    <w:p>
      <w:r>
        <w:t>A.</w:t>
      </w:r>
    </w:p>
    <w:p>
      <w:r>
        <w:t>Sean Combs did.</w:t>
      </w:r>
    </w:p>
    <w:p>
      <w:r>
        <w:t>He would tell us things like slow down, you know, y'all</w:t>
      </w:r>
    </w:p>
    <w:p>
      <w:r>
        <w:t>stop now, separate from each other, it's getting too much now,</w:t>
      </w:r>
    </w:p>
    <w:p>
      <w:r>
        <w:t>it's getting too hot, y'all -- you know, one time he had us try</w:t>
      </w:r>
    </w:p>
    <w:p>
      <w:r>
        <w:t>to role play like we had just met at an airport and, yeah, we</w:t>
      </w:r>
    </w:p>
    <w:p>
      <w:r>
        <w:t>were not very good at that at all.</w:t>
      </w:r>
    </w:p>
    <w:p>
      <w:r>
        <w:t>So I think we skipped past</w:t>
      </w:r>
    </w:p>
    <w:p>
      <w:r>
        <w:t>that one really quickly.</w:t>
      </w:r>
    </w:p>
    <w:p>
      <w:r>
        <w:t>About how often during these encounters would Mr. Combs</w:t>
      </w:r>
    </w:p>
    <w:p>
      <w:r>
        <w:t>tell you to wait to ejaculate?</w:t>
      </w:r>
    </w:p>
    <w:p>
      <w:r>
        <w:t>I mean, it was often.</w:t>
      </w:r>
    </w:p>
    <w:p>
      <w:r>
        <w:t>But I think he started really</w:t>
      </w:r>
    </w:p>
    <w:p>
      <w:r>
        <w:t>directing us from like the second time on.</w:t>
      </w:r>
    </w:p>
    <w:p>
      <w:r>
        <w:t>So the first</w:t>
      </w:r>
    </w:p>
    <w:p>
      <w:r>
        <w:t>encounter he didn't really say much to us.</w:t>
      </w:r>
    </w:p>
    <w:p>
      <w:r>
        <w:t>But after that, he</w:t>
      </w:r>
    </w:p>
    <w:p>
      <w:r>
        <w:t>would tell us what to do after that.</w:t>
      </w:r>
    </w:p>
    <w:p>
      <w:pPr>
        <w:pStyle w:val="Heading2"/>
      </w:pPr>
      <w:r>
        <w:t>Page 180</w:t>
      </w:r>
    </w:p>
    <w:p>
      <w:r>
        <w:t>he would often tell me not to cum, don't cum</w:t>
      </w:r>
    </w:p>
    <w:p>
      <w:r>
        <w:t>yet.</w:t>
      </w:r>
    </w:p>
    <w:p>
      <w:r>
        <w:t>And if you feel like you're going to cum, stop.</w:t>
      </w:r>
    </w:p>
    <w:p>
      <w:r>
        <w:t>But it</w:t>
      </w:r>
    </w:p>
    <w:p>
      <w:r>
        <w:t>was more so where he wanted me to ejaculate.</w:t>
      </w:r>
    </w:p>
    <w:p>
      <w:r>
        <w:t>He occasionally wanted me to cum on her stomach or, you</w:t>
      </w:r>
    </w:p>
    <w:p>
      <w:r>
        <w:t>know, inside of her.</w:t>
      </w:r>
    </w:p>
    <w:p>
      <w:r>
        <w:t>And, you know, yeah.</w:t>
      </w:r>
    </w:p>
    <w:p>
      <w:r>
        <w:t>He really would just tell us to like rub each other and</w:t>
      </w:r>
    </w:p>
    <w:p>
      <w:r>
        <w:t>like, you know, touch each other, and then he would tell her</w:t>
      </w:r>
    </w:p>
    <w:p>
      <w:r>
        <w:t>to, you know, blow me, give me oral sex.</w:t>
      </w:r>
    </w:p>
    <w:p>
      <w:r>
        <w:t>Throughout these encounters, what did you observe Mr. Combs</w:t>
      </w:r>
    </w:p>
    <w:p>
      <w:r>
        <w:t>doing?</w:t>
      </w:r>
    </w:p>
    <w:p>
      <w:r>
        <w:t>A.</w:t>
      </w:r>
    </w:p>
    <w:p>
      <w:r>
        <w:t>He was always sitting in the corner masturbating.</w:t>
      </w:r>
    </w:p>
    <w:p>
      <w:r>
        <w:t>And then</w:t>
      </w:r>
    </w:p>
    <w:p>
      <w:r>
        <w:t>occasionally he would tell me to step off and back up because</w:t>
      </w:r>
    </w:p>
    <w:p>
      <w:r>
        <w:t>he was going to get some, and then he would start having sex</w:t>
      </w:r>
    </w:p>
    <w:p>
      <w:r>
        <w:t>with her.</w:t>
      </w:r>
    </w:p>
    <w:p>
      <w:r>
        <w:t>And I would be sitting off in the corner watching.</w:t>
      </w:r>
    </w:p>
    <w:p>
      <w:pPr>
        <w:pStyle w:val="Heading2"/>
      </w:pPr>
      <w:r>
        <w:t>Page 181</w:t>
      </w:r>
    </w:p>
    <w:p>
      <w:r>
        <w:t>What, if any, bodily fluids other than ejaculate do you</w:t>
      </w:r>
    </w:p>
    <w:p>
      <w:r>
        <w:t>remember there being in these rooms?</w:t>
      </w:r>
    </w:p>
    <w:p>
      <w:r>
        <w:t>So Cassie was actually the one that asked me to, to urinate</w:t>
      </w:r>
    </w:p>
    <w:p>
      <w:r>
        <w:t>on her.</w:t>
      </w:r>
    </w:p>
    <w:p>
      <w:r>
        <w:t>They had just come out of the room and she asked me if</w:t>
      </w:r>
    </w:p>
    <w:p>
      <w:r>
        <w:t>I had ever done that before, and I said no.</w:t>
      </w:r>
    </w:p>
    <w:p>
      <w:r>
        <w:t>And she told me to</w:t>
      </w:r>
    </w:p>
    <w:p>
      <w:r>
        <w:t>do it.</w:t>
      </w:r>
    </w:p>
    <w:p>
      <w:r>
        <w:t>And, apparently, I was doing it wrong because they both</w:t>
      </w:r>
    </w:p>
    <w:p>
      <w:r>
        <w:t>stopped me and told me that I was supposed to let a little out</w:t>
      </w:r>
    </w:p>
    <w:p>
      <w:r>
        <w:t>at a time and not go full like -- take a leak on her.</w:t>
      </w:r>
    </w:p>
    <w:p>
      <w:pPr>
        <w:pStyle w:val="Heading2"/>
      </w:pPr>
      <w:r>
        <w:t>Page 182</w:t>
      </w:r>
    </w:p>
    <w:p>
      <w:r>
        <w:t>1</w:t>
      </w:r>
    </w:p>
    <w:p>
      <w:r>
        <w:t>2</w:t>
      </w:r>
    </w:p>
    <w:p>
      <w:r>
        <w:t>Q.</w:t>
      </w:r>
    </w:p>
    <w:p>
      <w:r>
        <w:t>What was Mr. Combs doing when you urinated on Ms. Ventura?</w:t>
      </w:r>
    </w:p>
    <w:p>
      <w:r>
        <w:t>3</w:t>
      </w:r>
    </w:p>
    <w:p>
      <w:r>
        <w:t>A.</w:t>
      </w:r>
    </w:p>
    <w:p>
      <w:r>
        <w:t>He was masturbating.</w:t>
      </w:r>
    </w:p>
    <w:p>
      <w:r>
        <w:t>4</w:t>
      </w:r>
    </w:p>
    <w:p>
      <w:r>
        <w:t>What, if any, conversations do you recall having with</w:t>
      </w:r>
    </w:p>
    <w:p>
      <w:r>
        <w:t>5</w:t>
      </w:r>
    </w:p>
    <w:p>
      <w:r>
        <w:t>Mr. Combs about using protection?</w:t>
      </w:r>
    </w:p>
    <w:p>
      <w:r>
        <w:t>6</w:t>
      </w:r>
    </w:p>
    <w:p>
      <w:r>
        <w:t>I brought up the fact that I would like to start unless she</w:t>
      </w:r>
    </w:p>
    <w:p>
      <w:r>
        <w:t>7</w:t>
      </w:r>
    </w:p>
    <w:p>
      <w:r>
        <w:t>could provide me with her sexual STD history and make sure that</w:t>
      </w:r>
    </w:p>
    <w:p>
      <w:r>
        <w:t>8</w:t>
      </w:r>
    </w:p>
    <w:p>
      <w:r>
        <w:t>she was good.</w:t>
      </w:r>
    </w:p>
    <w:p>
      <w:r>
        <w:t>She agreed.</w:t>
      </w:r>
    </w:p>
    <w:p>
      <w:r>
        <w:t>I agreed to do the same.</w:t>
      </w:r>
    </w:p>
    <w:p>
      <w:r>
        <w:t>And I</w:t>
      </w:r>
    </w:p>
    <w:p>
      <w:r>
        <w:t>9</w:t>
      </w:r>
    </w:p>
    <w:p>
      <w:r>
        <w:t>ended up bringing her mine, but I never received her's.</w:t>
      </w:r>
    </w:p>
    <w:p>
      <w:r>
        <w:t>10</w:t>
      </w:r>
    </w:p>
    <w:p>
      <w:r>
        <w:t>How often did you use condoms with Ms. Ventura?</w:t>
      </w:r>
    </w:p>
    <w:p>
      <w:r>
        <w:t>11</w:t>
      </w:r>
    </w:p>
    <w:p>
      <w:r>
        <w:t>By the time we had that conversation, not many.</w:t>
      </w:r>
    </w:p>
    <w:p>
      <w:r>
        <w:t>12</w:t>
      </w:r>
    </w:p>
    <w:p>
      <w:r>
        <w:t>What did Ms. Ventura and Mr. Combs usually do after you</w:t>
      </w:r>
    </w:p>
    <w:p>
      <w:r>
        <w:t>13</w:t>
      </w:r>
    </w:p>
    <w:p>
      <w:r>
        <w:t>ejaculated on her?</w:t>
      </w:r>
    </w:p>
    <w:p>
      <w:r>
        <w:t>14</w:t>
      </w:r>
    </w:p>
    <w:p>
      <w:r>
        <w:t>They would get up and go inside of wherever the bedroom was</w:t>
      </w:r>
    </w:p>
    <w:p>
      <w:r>
        <w:t>15</w:t>
      </w:r>
    </w:p>
    <w:p>
      <w:r>
        <w:t>inside the hotel room.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Sometimes they would come out and tell me, okay, you can</w:t>
      </w:r>
    </w:p>
    <w:p>
      <w:r>
        <w:t>21</w:t>
      </w:r>
    </w:p>
    <w:p>
      <w:r>
        <w:t>go.</w:t>
      </w:r>
    </w:p>
    <w:p>
      <w:r>
        <w:t>And other times, they would come out and ask me if I'm</w:t>
      </w:r>
    </w:p>
    <w:p>
      <w:r>
        <w:t>22</w:t>
      </w:r>
    </w:p>
    <w:p>
      <w:r>
        <w:t>ready to go again.</w:t>
      </w:r>
    </w:p>
    <w:p>
      <w:r>
        <w:t>23</w:t>
      </w:r>
    </w:p>
    <w:p>
      <w:r>
        <w:t>About how long did each of these encounters with Mr. Combs</w:t>
      </w:r>
    </w:p>
    <w:p>
      <w:r>
        <w:t>24</w:t>
      </w:r>
    </w:p>
    <w:p>
      <w:r>
        <w:t>and Ms. Ventura usually last?</w:t>
      </w:r>
    </w:p>
    <w:p>
      <w:r>
        <w:t>25</w:t>
      </w:r>
    </w:p>
    <w:p>
      <w:r>
        <w:t>Could be anywhere from an hour to ten hours.</w:t>
      </w:r>
    </w:p>
    <w:p>
      <w:r>
        <w:t>hours.</w:t>
      </w:r>
    </w:p>
    <w:p>
      <w:pPr>
        <w:pStyle w:val="Heading2"/>
      </w:pPr>
      <w:r>
        <w:t>Page 183</w:t>
      </w:r>
    </w:p>
    <w:p>
      <w:r>
        <w:t>Q.</w:t>
      </w:r>
    </w:p>
    <w:p>
      <w:r>
        <w:t>And, generally, what happened over those hours?</w:t>
      </w:r>
    </w:p>
    <w:p>
      <w:r>
        <w:t>A.</w:t>
      </w:r>
    </w:p>
    <w:p>
      <w:r>
        <w:t>We would have sex, and then I would be sitting there</w:t>
      </w:r>
    </w:p>
    <w:p>
      <w:r>
        <w:t>waiting for hours on the couch just sitting there.</w:t>
      </w:r>
    </w:p>
    <w:p>
      <w:r>
        <w:t>You mentioned that at some point you saw Mr. Combs face,</w:t>
      </w:r>
    </w:p>
    <w:p>
      <w:r>
        <w:t>how did that happen?</w:t>
      </w:r>
    </w:p>
    <w:p>
      <w:pPr>
        <w:pStyle w:val="Heading2"/>
      </w:pPr>
      <w:r>
        <w:t>Page 184</w:t>
      </w:r>
    </w:p>
    <w:p>
      <w:r>
        <w:t>I was supposed to meet Cassie and Sean Combs down at the --</w:t>
      </w:r>
    </w:p>
    <w:p>
      <w:r>
        <w:t>The Dream Downtown Hotel I believe.</w:t>
      </w:r>
    </w:p>
    <w:p>
      <w:r>
        <w:t>And Cassie called me while</w:t>
      </w:r>
    </w:p>
    <w:p>
      <w:r>
        <w:t>I was on my way down there.</w:t>
      </w:r>
    </w:p>
    <w:p>
      <w:r>
        <w:t>She told me that they were</w:t>
      </w:r>
    </w:p>
    <w:p>
      <w:r>
        <w:t>switching hotels and they were heading uptown to the Jumeirah</w:t>
      </w:r>
    </w:p>
    <w:p>
      <w:r>
        <w:t>Essex House.</w:t>
      </w:r>
    </w:p>
    <w:p>
      <w:r>
        <w:t>And she told me at that hotel I don't need to</w:t>
      </w:r>
    </w:p>
    <w:p>
      <w:r>
        <w:t>stop at the front desk and that I can just go straight</w:t>
      </w:r>
    </w:p>
    <w:p>
      <w:r>
        <w:t>upstairs.</w:t>
      </w:r>
    </w:p>
    <w:p>
      <w:r>
        <w:t>And so she told me to give them maybe 30 minutes or</w:t>
      </w:r>
    </w:p>
    <w:p>
      <w:r>
        <w:t>something like that before I came upstairs, and so I did that.</w:t>
      </w:r>
    </w:p>
    <w:p>
      <w:r>
        <w:t>I went up in about 30 minutes and I knocked on the door.</w:t>
      </w:r>
    </w:p>
    <w:p>
      <w:r>
        <w:t>And</w:t>
      </w:r>
    </w:p>
    <w:p>
      <w:r>
        <w:t>this was the first time that Sean Combs opened the door as</w:t>
      </w:r>
    </w:p>
    <w:p>
      <w:r>
        <w:t>himself.</w:t>
      </w:r>
    </w:p>
    <w:p>
      <w:r>
        <w:t>You know, dressed in a suit and peacoat and no mask,</w:t>
      </w:r>
    </w:p>
    <w:p>
      <w:r>
        <w:t>no hat, no anything on.</w:t>
      </w:r>
    </w:p>
    <w:p>
      <w:r>
        <w:t>Just it was him.</w:t>
      </w:r>
    </w:p>
    <w:p>
      <w:pPr>
        <w:pStyle w:val="Heading2"/>
      </w:pPr>
      <w:r>
        <w:t>Page 185</w:t>
      </w:r>
    </w:p>
    <w:p>
      <w:r>
        <w:t>Who, if anyone, recorded any -- recorded your encounters</w:t>
      </w:r>
    </w:p>
    <w:p>
      <w:r>
        <w:t>with Ms. Ventura?</w:t>
      </w:r>
    </w:p>
    <w:p>
      <w:r>
        <w:t>A.</w:t>
      </w:r>
    </w:p>
    <w:p>
      <w:r>
        <w:t>Sean Combs.</w:t>
      </w:r>
    </w:p>
    <w:p>
      <w:r>
        <w:t>And what do you remember Mr. Combs using to record those</w:t>
      </w:r>
    </w:p>
    <w:p>
      <w:r>
        <w:t>encounters?</w:t>
      </w:r>
    </w:p>
    <w:p>
      <w:r>
        <w:t>I do believe a cell phone and a camcorder device.</w:t>
      </w:r>
    </w:p>
    <w:p>
      <w:r>
        <w:t>What, if any, form of identification do you remember</w:t>
      </w:r>
    </w:p>
    <w:p>
      <w:r>
        <w:t>Mr. Combs asking you for?</w:t>
      </w:r>
    </w:p>
    <w:p>
      <w:r>
        <w:t>He asked me for my ID, my driver's license.</w:t>
      </w:r>
    </w:p>
    <w:p>
      <w:r>
        <w:t>Q.</w:t>
      </w:r>
    </w:p>
    <w:p>
      <w:r>
        <w:t>What do you remember about that?</w:t>
      </w:r>
    </w:p>
    <w:p>
      <w:r>
        <w:t>He took my driver's license and took a picture of it.</w:t>
      </w:r>
    </w:p>
    <w:p>
      <w:r>
        <w:t>And</w:t>
      </w:r>
    </w:p>
    <w:p>
      <w:r>
        <w:t>then said to me it's just for, you know, insurance, just in</w:t>
      </w:r>
    </w:p>
    <w:p>
      <w:r>
        <w:t>case.</w:t>
      </w:r>
    </w:p>
    <w:p>
      <w:pPr>
        <w:pStyle w:val="Heading2"/>
      </w:pPr>
      <w:r>
        <w:t>Page 186</w:t>
      </w:r>
    </w:p>
    <w:p>
      <w:r>
        <w:t>Based on Mr. Combs' demeanor, tone of voice, and behavior</w:t>
      </w:r>
    </w:p>
    <w:p>
      <w:r>
        <w:t>during that conversation, what did you understand he was</w:t>
      </w:r>
    </w:p>
    <w:p>
      <w:r>
        <w:t>communicating to you?</w:t>
      </w:r>
    </w:p>
    <w:p>
      <w:r>
        <w:t>I understood it to be that he was threatening me.</w:t>
      </w:r>
    </w:p>
    <w:p>
      <w:r>
        <w:t>Q.</w:t>
      </w:r>
    </w:p>
    <w:p>
      <w:r>
        <w:t>How many times, if any, did you notice that Ms. Ventura</w:t>
      </w:r>
    </w:p>
    <w:p>
      <w:r>
        <w:t>appeared to be under the influence of drugs?</w:t>
      </w:r>
    </w:p>
    <w:p>
      <w:r>
        <w:t>A.</w:t>
      </w:r>
    </w:p>
    <w:p>
      <w:r>
        <w:t>Just once.</w:t>
      </w:r>
    </w:p>
    <w:p>
      <w:r>
        <w:t>What do you remember about that?</w:t>
      </w:r>
    </w:p>
    <w:p>
      <w:r>
        <w:t>What</w:t>
      </w:r>
    </w:p>
    <w:p>
      <w:r>
        <w:t>I came to a hotel room, and Sean Combs opened the door, and</w:t>
      </w:r>
    </w:p>
    <w:p>
      <w:r>
        <w:t>I -- when I went inside the hotel room, he closed the door</w:t>
      </w:r>
    </w:p>
    <w:p>
      <w:r>
        <w:t>behind me and then said to me that I don't think this is going</w:t>
      </w:r>
    </w:p>
    <w:p>
      <w:pPr>
        <w:pStyle w:val="Heading2"/>
      </w:pPr>
      <w:r>
        <w:t>Page 187</w:t>
      </w:r>
    </w:p>
    <w:p>
      <w:r>
        <w:t>to happen today.</w:t>
      </w:r>
    </w:p>
    <w:p>
      <w:r>
        <w:t>And I looked at the couch, and Cassie looked</w:t>
      </w:r>
    </w:p>
    <w:p>
      <w:r>
        <w:t>like, like, to me, she looked like she was completely passed</w:t>
      </w:r>
    </w:p>
    <w:p>
      <w:r>
        <w:t>out on the couch.</w:t>
      </w:r>
    </w:p>
    <w:p>
      <w:r>
        <w:t>Slumped over, and half on the couch, half</w:t>
      </w:r>
    </w:p>
    <w:p>
      <w:r>
        <w:t>off of the couch.</w:t>
      </w:r>
    </w:p>
    <w:p>
      <w:r>
        <w:t>What, if any, drugs did you use during your sexual</w:t>
      </w:r>
    </w:p>
    <w:p>
      <w:r>
        <w:t>encounters with Ms. Ventura and Mr. Combs?</w:t>
      </w:r>
    </w:p>
    <w:p>
      <w:r>
        <w:t>A.</w:t>
      </w:r>
    </w:p>
    <w:p>
      <w:r>
        <w:t>He offered me a Cialis once or twice.</w:t>
      </w:r>
    </w:p>
    <w:p>
      <w:r>
        <w:t>And then Molly once.</w:t>
      </w:r>
    </w:p>
    <w:p>
      <w:r>
        <w:t>Q.</w:t>
      </w:r>
    </w:p>
    <w:p>
      <w:r>
        <w:t>And who offered you the Molly?</w:t>
      </w:r>
    </w:p>
    <w:p>
      <w:r>
        <w:t>Mr. Combs.</w:t>
      </w:r>
    </w:p>
    <w:p>
      <w:r>
        <w:t>And when you say Molly, what are you referring to?</w:t>
      </w:r>
    </w:p>
    <w:p>
      <w:r>
        <w:t>I don't do drugs, so MDMHA -- I don't know what, what the</w:t>
      </w:r>
    </w:p>
    <w:p>
      <w:r>
        <w:t>term is.</w:t>
      </w:r>
    </w:p>
    <w:p>
      <w:r>
        <w:t>But I guess ecstasy.</w:t>
      </w:r>
    </w:p>
    <w:p>
      <w:r>
        <w:t>What do you remember about the time that you were offered</w:t>
      </w:r>
    </w:p>
    <w:p>
      <w:r>
        <w:t>Molly by Mr. Combs?</w:t>
      </w:r>
    </w:p>
    <w:p>
      <w:r>
        <w:t>I really can't tell you who gave me</w:t>
      </w:r>
    </w:p>
    <w:p>
      <w:r>
        <w:t>the money, but I had gotten a couple thousand dollars I guess</w:t>
      </w:r>
    </w:p>
    <w:p>
      <w:r>
        <w:t>after we were -- we had sex, I took that Molly and then I</w:t>
      </w:r>
    </w:p>
    <w:p>
      <w:r>
        <w:t>became a totally different person.</w:t>
      </w:r>
    </w:p>
    <w:p>
      <w:r>
        <w:t>I went out into Times</w:t>
      </w:r>
    </w:p>
    <w:p>
      <w:r>
        <w:t>Square and I handed out hundred dollar bills to every single</w:t>
      </w:r>
    </w:p>
    <w:p>
      <w:r>
        <w:t>person that I saw in front of me.</w:t>
      </w:r>
    </w:p>
    <w:p>
      <w:pPr>
        <w:pStyle w:val="Heading2"/>
      </w:pPr>
      <w:r>
        <w:t>Page 188</w:t>
      </w:r>
    </w:p>
    <w:p>
      <w:r>
        <w:t>A.</w:t>
      </w:r>
    </w:p>
    <w:p>
      <w:r>
        <w:t>It made me feel like a jackass that wanted to go out into</w:t>
      </w:r>
    </w:p>
    <w:p>
      <w:r>
        <w:t>the middle of Times Square and hand out $100 bills to every</w:t>
      </w:r>
    </w:p>
    <w:p>
      <w:r>
        <w:t>person that he saw.</w:t>
      </w:r>
    </w:p>
    <w:p>
      <w:r>
        <w:t>That time that you took Molly from Mr. Combs, other than</w:t>
      </w:r>
    </w:p>
    <w:p>
      <w:r>
        <w:t>Mr. Combs and Ms. Ventura, who else, if anyone, do you remember</w:t>
      </w:r>
    </w:p>
    <w:p>
      <w:r>
        <w:t>being at this encounter?</w:t>
      </w:r>
    </w:p>
    <w:p>
      <w:r>
        <w:t>There was another guy who told me he was an actual escort.</w:t>
      </w:r>
    </w:p>
    <w:p>
      <w:pPr>
        <w:pStyle w:val="Heading2"/>
      </w:pPr>
      <w:r>
        <w:t>Page 189</w:t>
      </w:r>
    </w:p>
    <w:p>
      <w:r>
        <w:t>Q.</w:t>
      </w:r>
    </w:p>
    <w:p>
      <w:r>
        <w:t>And what did you see that other guy doing?</w:t>
      </w:r>
    </w:p>
    <w:p>
      <w:r>
        <w:t>A.</w:t>
      </w:r>
    </w:p>
    <w:p>
      <w:r>
        <w:t>He was having sex with Cassie.</w:t>
      </w:r>
    </w:p>
    <w:p>
      <w:r>
        <w:t>Now, where did this encounter happen?</w:t>
      </w:r>
    </w:p>
    <w:p>
      <w:r>
        <w:t>At Cassie's house.</w:t>
      </w:r>
    </w:p>
    <w:p>
      <w:r>
        <w:t>It was this other guy, myself, Cassie, and Sean Combs.</w:t>
      </w:r>
    </w:p>
    <w:p>
      <w:r>
        <w:t>And what did you see this other guy doing?</w:t>
      </w:r>
    </w:p>
    <w:p>
      <w:r>
        <w:t>Having sex with Cassie.</w:t>
      </w:r>
    </w:p>
    <w:p>
      <w:r>
        <w:t>And what did you see Mr. Combs doing while this other guy</w:t>
      </w:r>
    </w:p>
    <w:p>
      <w:r>
        <w:t>was having sex with Cassie?</w:t>
      </w:r>
    </w:p>
    <w:p>
      <w:r>
        <w:t>She was actually giving him a blow job most of the time.</w:t>
      </w:r>
    </w:p>
    <w:p>
      <w:r>
        <w:t>And what do you remember happening during that particular</w:t>
      </w:r>
    </w:p>
    <w:p>
      <w:r>
        <w:t>sex act?</w:t>
      </w:r>
    </w:p>
    <w:p>
      <w:r>
        <w:t>The guy kept on looking at Sean in the face, Sean Combs in</w:t>
      </w:r>
    </w:p>
    <w:p>
      <w:r>
        <w:t>the face.</w:t>
      </w:r>
    </w:p>
    <w:p>
      <w:r>
        <w:t>And Mr. Combs turned to him and basically told him</w:t>
      </w:r>
    </w:p>
    <w:p>
      <w:r>
        <w:t>look, motherfucker, you better stop looking at me in my face,</w:t>
      </w:r>
    </w:p>
    <w:p>
      <w:r>
        <w:t>and the guy got like real scared, and he's like I'm not looking</w:t>
      </w:r>
    </w:p>
    <w:p>
      <w:r>
        <w:t>at you.</w:t>
      </w:r>
    </w:p>
    <w:p>
      <w:r>
        <w:t>And he's like you better not be fucking looking at me.</w:t>
      </w:r>
    </w:p>
    <w:p>
      <w:r>
        <w:t>And Cassie jumped off of the couch and like ran to the opposite</w:t>
      </w:r>
    </w:p>
    <w:p>
      <w:r>
        <w:t>side of the room.</w:t>
      </w:r>
    </w:p>
    <w:p>
      <w:r>
        <w:t>And the guy was just like saying profusely</w:t>
      </w:r>
    </w:p>
    <w:p>
      <w:r>
        <w:t>I'm not looking at you, I swear I'm not looking at you.</w:t>
      </w:r>
    </w:p>
    <w:p>
      <w:r>
        <w:t>After Cassie ran away, what do you remember happening next?</w:t>
      </w:r>
    </w:p>
    <w:p>
      <w:pPr>
        <w:pStyle w:val="Heading2"/>
      </w:pPr>
      <w:r>
        <w:t>Page 190</w:t>
      </w:r>
    </w:p>
    <w:p>
      <w:r>
        <w:t>The guy told Mr. Combs I'm not looking at you.</w:t>
      </w:r>
    </w:p>
    <w:p>
      <w:r>
        <w:t>Mr. Combs</w:t>
      </w:r>
    </w:p>
    <w:p>
      <w:r>
        <w:t>said, okay, all right, let's, let's -- we here to have fun, not</w:t>
      </w:r>
    </w:p>
    <w:p>
      <w:r>
        <w:t>do anything else.</w:t>
      </w:r>
    </w:p>
    <w:p>
      <w:r>
        <w:t>And then he told Cassie to come back to the</w:t>
      </w:r>
    </w:p>
    <w:p>
      <w:r>
        <w:t>couch.</w:t>
      </w:r>
    </w:p>
    <w:p>
      <w:r>
        <w:t>And Cassie asked if they were absolutely positive that</w:t>
      </w:r>
    </w:p>
    <w:p>
      <w:r>
        <w:t>they're good now because she was -- she seemed like she was</w:t>
      </w:r>
    </w:p>
    <w:p>
      <w:r>
        <w:t>scared to go back to the couch.</w:t>
      </w:r>
    </w:p>
    <w:p>
      <w:r>
        <w:t>Q.</w:t>
      </w:r>
    </w:p>
    <w:p>
      <w:r>
        <w:t>What</w:t>
      </w:r>
    </w:p>
    <w:p>
      <w:r>
        <w:t>did this other man look like?</w:t>
      </w:r>
    </w:p>
    <w:p>
      <w:r>
        <w:t>A.</w:t>
      </w:r>
    </w:p>
    <w:p>
      <w:r>
        <w:t>Black guy, kind of skinny.</w:t>
      </w:r>
    </w:p>
    <w:p>
      <w:r>
        <w:t>And what, if any, contact did you have with him outside of</w:t>
      </w:r>
    </w:p>
    <w:p>
      <w:r>
        <w:t>that night?</w:t>
      </w:r>
    </w:p>
    <w:p>
      <w:r>
        <w:t>We, at some point, and I do not recollect how this</w:t>
      </w:r>
    </w:p>
    <w:p>
      <w:r>
        <w:t>happened, but we at some point exchanged phone numbers.</w:t>
      </w:r>
    </w:p>
    <w:p>
      <w:pPr>
        <w:pStyle w:val="Heading2"/>
      </w:pPr>
      <w:r>
        <w:t>Page 191</w:t>
      </w:r>
    </w:p>
    <w:p>
      <w:r>
        <w:t>After Mr. Combs gave you the Molly, what else did he give</w:t>
      </w:r>
    </w:p>
    <w:p>
      <w:r>
        <w:t>you that night?</w:t>
      </w:r>
    </w:p>
    <w:p>
      <w:r>
        <w:t>A.</w:t>
      </w:r>
    </w:p>
    <w:p>
      <w:r>
        <w:t>If it was him, cash, a couple thousand dollars.</w:t>
      </w:r>
    </w:p>
    <w:p>
      <w:r>
        <w:t>And then what did you do after getting the cash and taking</w:t>
      </w:r>
    </w:p>
    <w:p>
      <w:r>
        <w:t>the Molly?</w:t>
      </w:r>
    </w:p>
    <w:p>
      <w:r>
        <w:t>Like I said, I went into the middle of Times Square and I</w:t>
      </w:r>
    </w:p>
    <w:p>
      <w:r>
        <w:t>handed out every single dollar they gave me.</w:t>
      </w:r>
    </w:p>
    <w:p>
      <w:r>
        <w:t>Q.</w:t>
      </w:r>
    </w:p>
    <w:p>
      <w:r>
        <w:t>Were there ever times when you arrived for one of these</w:t>
      </w:r>
    </w:p>
    <w:p>
      <w:r>
        <w:t>encounters with Ms. Ventura and Mr. Combs and it appeared that</w:t>
      </w:r>
    </w:p>
    <w:p>
      <w:r>
        <w:t>you were not the first person who had been there?</w:t>
      </w:r>
    </w:p>
    <w:p>
      <w:r>
        <w:t>Yes.</w:t>
      </w:r>
    </w:p>
    <w:p>
      <w:r>
        <w:t>Can you tell us about that?</w:t>
      </w:r>
    </w:p>
    <w:p>
      <w:r>
        <w:t>Just times that I would come to the hotel room and there</w:t>
      </w:r>
    </w:p>
    <w:p>
      <w:r>
        <w:t>would be like towels on the floor that looked used, and bottles</w:t>
      </w:r>
    </w:p>
    <w:p>
      <w:r>
        <w:t>of baby oil that were almost finished, and Astroglide that was</w:t>
      </w:r>
    </w:p>
    <w:p>
      <w:r>
        <w:t>halfway used.</w:t>
      </w:r>
    </w:p>
    <w:p>
      <w:r>
        <w:t>And it just looked like, you know, like someone</w:t>
      </w:r>
    </w:p>
    <w:p>
      <w:r>
        <w:t>had been there before already.</w:t>
      </w:r>
    </w:p>
    <w:p>
      <w:r>
        <w:t>After that time that you took the Molly and gave the cash</w:t>
      </w:r>
    </w:p>
    <w:p>
      <w:r>
        <w:t>away in Times Square, did you see Ms. Ventura or Mr. Combs in</w:t>
      </w:r>
    </w:p>
    <w:p>
      <w:pPr>
        <w:pStyle w:val="Heading2"/>
      </w:pPr>
      <w:r>
        <w:t>Page 192</w:t>
      </w:r>
    </w:p>
    <w:p>
      <w:r>
        <w:t>person again?</w:t>
      </w:r>
    </w:p>
    <w:p>
      <w:r>
        <w:t>And why not?</w:t>
      </w:r>
    </w:p>
    <w:p>
      <w:r>
        <w:t>A.</w:t>
      </w:r>
    </w:p>
    <w:p>
      <w:r>
        <w:t>Because I, after a certain point, was no longer able to get</w:t>
      </w:r>
    </w:p>
    <w:p>
      <w:r>
        <w:t>hard when I was interacting with them.</w:t>
      </w:r>
    </w:p>
    <w:p>
      <w:r>
        <w:t>What were you paid for your sexual encounters with</w:t>
      </w:r>
    </w:p>
    <w:p>
      <w:r>
        <w:t>Ms. Ventura in front of Mr. Combs?</w:t>
      </w:r>
    </w:p>
    <w:p>
      <w:r>
        <w:t>It could be anywhere from 700 bucks to six -- five,</w:t>
      </w:r>
    </w:p>
    <w:p>
      <w:r>
        <w:t>$6,000.</w:t>
      </w:r>
    </w:p>
    <w:p>
      <w:r>
        <w:t>Q.</w:t>
      </w:r>
    </w:p>
    <w:p>
      <w:r>
        <w:t>And who do you remember handing you the cash?</w:t>
      </w:r>
    </w:p>
    <w:p>
      <w:r>
        <w:t>It was always Cassie.</w:t>
      </w:r>
    </w:p>
    <w:p>
      <w:r>
        <w:t>And I say that saying that I do not</w:t>
      </w:r>
    </w:p>
    <w:p>
      <w:r>
        <w:t>remember who handed me the money the last time.</w:t>
      </w:r>
    </w:p>
    <w:p>
      <w:r>
        <w:t>What, if any, comments do you remember Mr. Combs making to</w:t>
      </w:r>
    </w:p>
    <w:p>
      <w:r>
        <w:t>you about money?</w:t>
      </w:r>
    </w:p>
    <w:p>
      <w:r>
        <w:t>I remember he came out of the room once and asked me and</w:t>
      </w:r>
    </w:p>
    <w:p>
      <w:r>
        <w:t>the gentleman if we had gotten our bread.</w:t>
      </w:r>
    </w:p>
    <w:p>
      <w:r>
        <w:t>Now, stepping back, when you first arrived at the Gramercy</w:t>
      </w:r>
    </w:p>
    <w:p>
      <w:r>
        <w:t>Park Hotel for that first encounter, did you expect to be paid</w:t>
      </w:r>
    </w:p>
    <w:p>
      <w:r>
        <w:t>for sex?</w:t>
      </w:r>
    </w:p>
    <w:p>
      <w:r>
        <w:t>No.</w:t>
      </w:r>
    </w:p>
    <w:p>
      <w:r>
        <w:t>Had you ever been paid for sex before that night?</w:t>
      </w:r>
    </w:p>
    <w:p>
      <w:pPr>
        <w:pStyle w:val="Heading2"/>
      </w:pPr>
      <w:r>
        <w:t>Page 193</w:t>
      </w:r>
    </w:p>
    <w:p>
      <w:r>
        <w:t>A.</w:t>
      </w:r>
    </w:p>
    <w:p>
      <w:r>
        <w:t>No.</w:t>
      </w:r>
    </w:p>
    <w:p>
      <w:r>
        <w:t>Q.</w:t>
      </w:r>
    </w:p>
    <w:p>
      <w:r>
        <w:t>Have you ever been paid for sex since you last saw</w:t>
      </w:r>
    </w:p>
    <w:p>
      <w:r>
        <w:t>Ms. Ventura and Mr. Combs?</w:t>
      </w:r>
    </w:p>
    <w:p>
      <w:r>
        <w:t>when you could not sexually perform with Ms. Ventura in</w:t>
      </w:r>
    </w:p>
    <w:p>
      <w:r>
        <w:t>front of Mr. Combs, what were you paid?</w:t>
      </w:r>
    </w:p>
    <w:p>
      <w:r>
        <w:t>Nothing.</w:t>
      </w:r>
    </w:p>
    <w:p>
      <w:r>
        <w:t>Sometimes nothing.</w:t>
      </w:r>
    </w:p>
    <w:p>
      <w:r>
        <w:t>If there were times when you were not paid, why did you go</w:t>
      </w:r>
    </w:p>
    <w:p>
      <w:r>
        <w:t>back to more meetings with Ms. Ventura and Mr. Combs?</w:t>
      </w:r>
    </w:p>
    <w:p>
      <w:r>
        <w:t>Well, I, for one, was not someone that was getting paid for</w:t>
      </w:r>
    </w:p>
    <w:p>
      <w:r>
        <w:t>sex.</w:t>
      </w:r>
    </w:p>
    <w:p>
      <w:r>
        <w:t>In my head, I was just excited that I was in this world</w:t>
      </w:r>
    </w:p>
    <w:p>
      <w:r>
        <w:t>and, you know, happy to, to be involved with people with such</w:t>
      </w:r>
    </w:p>
    <w:p>
      <w:r>
        <w:t>notoriety.</w:t>
      </w:r>
    </w:p>
    <w:p>
      <w:r>
        <w:t>I didn't care if I got paid one way or another.</w:t>
      </w:r>
    </w:p>
    <w:p>
      <w:r>
        <w:t>I</w:t>
      </w:r>
    </w:p>
    <w:p>
      <w:r>
        <w:t>never asked them for a single dollar.</w:t>
      </w:r>
    </w:p>
    <w:p>
      <w:r>
        <w:t>They gave that to me</w:t>
      </w:r>
    </w:p>
    <w:p>
      <w:r>
        <w:t>every time that I went to see them.</w:t>
      </w:r>
    </w:p>
    <w:p>
      <w:r>
        <w:t>So for me, it was just, you know, this is just</w:t>
      </w:r>
    </w:p>
    <w:p>
      <w:r>
        <w:t>something that they do.</w:t>
      </w:r>
    </w:p>
    <w:p>
      <w:r>
        <w:t>They have that kind of money.</w:t>
      </w:r>
    </w:p>
    <w:p>
      <w:r>
        <w:t>They</w:t>
      </w:r>
    </w:p>
    <w:p>
      <w:r>
        <w:t>want to share it with me.</w:t>
      </w:r>
    </w:p>
    <w:p>
      <w:r>
        <w:t>I'm fine with that.</w:t>
      </w:r>
    </w:p>
    <w:p>
      <w:pPr>
        <w:pStyle w:val="Heading2"/>
      </w:pPr>
      <w:r>
        <w:t>Page 194</w:t>
      </w:r>
    </w:p>
    <w:p>
      <w:r>
        <w:t>Q.</w:t>
      </w:r>
    </w:p>
    <w:p>
      <w:r>
        <w:t>What sexual performance issues did you experience when</w:t>
      </w:r>
    </w:p>
    <w:p>
      <w:r>
        <w:t>meeting with Ms. Ventura and Mr. Combs?</w:t>
      </w:r>
    </w:p>
    <w:p>
      <w:r>
        <w:t>A.</w:t>
      </w:r>
    </w:p>
    <w:p>
      <w:r>
        <w:t>I could not get hard.</w:t>
      </w:r>
    </w:p>
    <w:p>
      <w:r>
        <w:t>You want the medical term for that?</w:t>
      </w:r>
    </w:p>
    <w:p>
      <w:r>
        <w:t>Erectile dysfunction.</w:t>
      </w:r>
    </w:p>
    <w:p>
      <w:r>
        <w:t>When was the first time you experienced that sexual</w:t>
      </w:r>
    </w:p>
    <w:p>
      <w:r>
        <w:t>performance issue?</w:t>
      </w:r>
    </w:p>
    <w:p>
      <w:r>
        <w:t>After the first time that I saw him hit her.</w:t>
      </w:r>
    </w:p>
    <w:p>
      <w:r>
        <w:t>Where were you when you first saw him hit her?</w:t>
      </w:r>
    </w:p>
    <w:p>
      <w:r>
        <w:t>At Cassie's house.</w:t>
      </w:r>
    </w:p>
    <w:p>
      <w:r>
        <w:t>And when you say you saw him hit her, who did you see hit</w:t>
      </w:r>
    </w:p>
    <w:p>
      <w:r>
        <w:t>whom?</w:t>
      </w:r>
    </w:p>
    <w:p>
      <w:r>
        <w:t>Sean Combs hit Cassie.</w:t>
      </w:r>
    </w:p>
    <w:p>
      <w:r>
        <w:t>And what had happened just before this violence?</w:t>
      </w:r>
    </w:p>
    <w:p>
      <w:r>
        <w:t>I had sex with her, with Cassie.</w:t>
      </w:r>
    </w:p>
    <w:p>
      <w:r>
        <w:t>What do you remember happening?</w:t>
      </w:r>
    </w:p>
    <w:p>
      <w:pPr>
        <w:pStyle w:val="Heading2"/>
      </w:pPr>
      <w:r>
        <w:t>Page 195</w:t>
      </w:r>
    </w:p>
    <w:p>
      <w:r>
        <w:t>Well, I had sex with her.</w:t>
      </w:r>
    </w:p>
    <w:p>
      <w:r>
        <w:t>We finished doing what we</w:t>
      </w:r>
    </w:p>
    <w:p>
      <w:r>
        <w:t>were doing.</w:t>
      </w:r>
    </w:p>
    <w:p>
      <w:r>
        <w:t>And then they both went into their -- into the</w:t>
      </w:r>
    </w:p>
    <w:p>
      <w:r>
        <w:t>bedroom.</w:t>
      </w:r>
    </w:p>
    <w:p>
      <w:r>
        <w:t>She eventually came out and she got on her computer</w:t>
      </w:r>
    </w:p>
    <w:p>
      <w:r>
        <w:t>and he was -- Mr. Combs was in her bedroom.</w:t>
      </w:r>
    </w:p>
    <w:p>
      <w:r>
        <w:t>Cassie was on her</w:t>
      </w:r>
    </w:p>
    <w:p>
      <w:r>
        <w:t>computer, and I heard him yell out, babe, come here.</w:t>
      </w:r>
    </w:p>
    <w:p>
      <w:r>
        <w:t>Cassie was on her computer and she said, hold on one</w:t>
      </w:r>
    </w:p>
    <w:p>
      <w:r>
        <w:t>second, I have my personal information out on my computer right</w:t>
      </w:r>
    </w:p>
    <w:p>
      <w:r>
        <w:t>now.</w:t>
      </w:r>
    </w:p>
    <w:p>
      <w:r>
        <w:t>What happened right after Cassie said, hold on one second?</w:t>
      </w:r>
    </w:p>
    <w:p>
      <w:r>
        <w:t>A.</w:t>
      </w:r>
    </w:p>
    <w:p>
      <w:r>
        <w:t>He, Mr. Combs, came out of the room, and I just saw a</w:t>
      </w:r>
    </w:p>
    <w:p>
      <w:r>
        <w:t>bottle fly past her and hit the wall.</w:t>
      </w:r>
    </w:p>
    <w:p>
      <w:r>
        <w:t>Q.</w:t>
      </w:r>
    </w:p>
    <w:p>
      <w:r>
        <w:t>What kind of bottle?</w:t>
      </w:r>
    </w:p>
    <w:p>
      <w:r>
        <w:t>It looked like a liquor bottle.</w:t>
      </w:r>
    </w:p>
    <w:p>
      <w:r>
        <w:t>And then he, Mr. Combs,</w:t>
      </w:r>
    </w:p>
    <w:p>
      <w:r>
        <w:t>walked over to her, to Cassie.</w:t>
      </w:r>
    </w:p>
    <w:p>
      <w:r>
        <w:t>He grabbed her by her hair, and</w:t>
      </w:r>
    </w:p>
    <w:p>
      <w:r>
        <w:t>started dragging her by her hair into her bedroom.</w:t>
      </w:r>
    </w:p>
    <w:p>
      <w:r>
        <w:t>He wasn't saying anything while he was dragging her.</w:t>
      </w:r>
    </w:p>
    <w:p>
      <w:r>
        <w:t>She</w:t>
      </w:r>
    </w:p>
    <w:p>
      <w:pPr>
        <w:pStyle w:val="Heading2"/>
      </w:pPr>
      <w:r>
        <w:t>Page 196</w:t>
      </w:r>
    </w:p>
    <w:p>
      <w:r>
        <w:t>was yelling.</w:t>
      </w:r>
    </w:p>
    <w:p>
      <w:r>
        <w:t>She was screaming.</w:t>
      </w:r>
    </w:p>
    <w:p>
      <w:r>
        <w:t>And he, Mr. Combs, pulled her into the</w:t>
      </w:r>
    </w:p>
    <w:p>
      <w:r>
        <w:t>bedroom, and I could hear him -- what I could hear what sound</w:t>
      </w:r>
    </w:p>
    <w:p>
      <w:r>
        <w:t>like him slapping her.</w:t>
      </w:r>
    </w:p>
    <w:p>
      <w:r>
        <w:t>Q.</w:t>
      </w:r>
    </w:p>
    <w:p>
      <w:r>
        <w:t>What else could you hear from the bedroom?</w:t>
      </w:r>
    </w:p>
    <w:p>
      <w:r>
        <w:t>A.</w:t>
      </w:r>
    </w:p>
    <w:p>
      <w:r>
        <w:t>What did you hear her saying?</w:t>
      </w:r>
    </w:p>
    <w:p>
      <w:r>
        <w:t>I'm sorry, I'm sorry.</w:t>
      </w:r>
    </w:p>
    <w:p>
      <w:r>
        <w:t>And then he, Mr. Combs, was</w:t>
      </w:r>
    </w:p>
    <w:p>
      <w:r>
        <w:t>basically saying, bitch, when I tell you to come here, you come</w:t>
      </w:r>
    </w:p>
    <w:p>
      <w:r>
        <w:t>now, not later.</w:t>
      </w:r>
    </w:p>
    <w:p>
      <w:r>
        <w:t>How did Ms. Ventura compare in physical size to Mr. Combs?</w:t>
      </w:r>
    </w:p>
    <w:p>
      <w:r>
        <w:t>She's tiny compared to him.</w:t>
      </w:r>
    </w:p>
    <w:p>
      <w:r>
        <w:t>I was shocked.</w:t>
      </w:r>
    </w:p>
    <w:p>
      <w:r>
        <w:t>I -- came out of nowhere.</w:t>
      </w:r>
    </w:p>
    <w:p>
      <w:r>
        <w:t>I was terrified.</w:t>
      </w:r>
    </w:p>
    <w:p>
      <w:r>
        <w:t>I didn't know what the -- what to do.</w:t>
      </w:r>
    </w:p>
    <w:p>
      <w:r>
        <w:t>I didn't know what to</w:t>
      </w:r>
    </w:p>
    <w:p>
      <w:r>
        <w:t>do.</w:t>
      </w:r>
    </w:p>
    <w:p>
      <w:pPr>
        <w:pStyle w:val="Heading2"/>
      </w:pPr>
      <w:r>
        <w:t>Page 197</w:t>
      </w:r>
    </w:p>
    <w:p>
      <w:r>
        <w:t>can you</w:t>
      </w:r>
    </w:p>
    <w:p>
      <w:r>
        <w:t>explain to the jury why you didn't intervene when you heard</w:t>
      </w:r>
    </w:p>
    <w:p>
      <w:r>
        <w:t>Cassie crying and what sounded like smacks?</w:t>
      </w:r>
    </w:p>
    <w:p>
      <w:r>
        <w:t>A.</w:t>
      </w:r>
    </w:p>
    <w:p>
      <w:r>
        <w:t>I didn't know what to do.</w:t>
      </w:r>
    </w:p>
    <w:p>
      <w:r>
        <w:t>I was shocked.</w:t>
      </w:r>
    </w:p>
    <w:p>
      <w:r>
        <w:t>I, in my mind,</w:t>
      </w:r>
    </w:p>
    <w:p>
      <w:r>
        <w:t>it was going through my head that if I tried to do something, I</w:t>
      </w:r>
    </w:p>
    <w:p>
      <w:r>
        <w:t>might lose my life.</w:t>
      </w:r>
    </w:p>
    <w:p>
      <w:r>
        <w:t>And why didn't you call the police and report what you saw?</w:t>
      </w:r>
    </w:p>
    <w:p>
      <w:r>
        <w:t>My thoughts was that this was someone with unlimited power,</w:t>
      </w:r>
    </w:p>
    <w:p>
      <w:r>
        <w:t>and chances are that even if I did go to the police, that I</w:t>
      </w:r>
    </w:p>
    <w:p>
      <w:r>
        <w:t>might still end up losing my life.</w:t>
      </w:r>
    </w:p>
    <w:p>
      <w:pPr>
        <w:pStyle w:val="Heading2"/>
      </w:pPr>
      <w:r>
        <w:t>Page 198</w:t>
      </w:r>
    </w:p>
    <w:p>
      <w:r>
        <w:t>Q.</w:t>
      </w:r>
    </w:p>
    <w:p>
      <w:r>
        <w:t>What happened after the beating stopped?</w:t>
      </w:r>
    </w:p>
    <w:p>
      <w:r>
        <w:t>A.</w:t>
      </w:r>
    </w:p>
    <w:p>
      <w:r>
        <w:t>They -- Sean Combs and Cassie, came out of the room.</w:t>
      </w:r>
    </w:p>
    <w:p>
      <w:r>
        <w:t>She</w:t>
      </w:r>
    </w:p>
    <w:p>
      <w:r>
        <w:t>was -- Cassie was visibly like very upset, did not look like</w:t>
      </w:r>
    </w:p>
    <w:p>
      <w:r>
        <w:t>she wanted to continue doing anything.</w:t>
      </w:r>
    </w:p>
    <w:p>
      <w:r>
        <w:t>But Mr. Combs asked,</w:t>
      </w:r>
    </w:p>
    <w:p>
      <w:r>
        <w:t>are y'all ready to continue now.</w:t>
      </w:r>
    </w:p>
    <w:p>
      <w:r>
        <w:t>And I was -- I couldn't do</w:t>
      </w:r>
    </w:p>
    <w:p>
      <w:r>
        <w:t>anything after that.</w:t>
      </w:r>
    </w:p>
    <w:p>
      <w:r>
        <w:t>I remember leaving.</w:t>
      </w:r>
    </w:p>
    <w:p>
      <w:r>
        <w:t>I do not remember them handing me</w:t>
      </w:r>
    </w:p>
    <w:p>
      <w:r>
        <w:t>money.</w:t>
      </w:r>
    </w:p>
    <w:p>
      <w:r>
        <w:t>Why did you return to meet with Ms. Ventura and Mr. Combs</w:t>
      </w:r>
    </w:p>
    <w:p>
      <w:r>
        <w:t>again after you witnessed that violence?</w:t>
      </w:r>
    </w:p>
    <w:p>
      <w:r>
        <w:t>I -- I've had conversations in between our interactions</w:t>
      </w:r>
    </w:p>
    <w:p>
      <w:r>
        <w:t>with Cassie.</w:t>
      </w:r>
    </w:p>
    <w:p>
      <w:r>
        <w:t>And I felt like I had started developing at least</w:t>
      </w:r>
    </w:p>
    <w:p>
      <w:pPr>
        <w:pStyle w:val="Heading2"/>
      </w:pPr>
      <w:r>
        <w:t>Page 199</w:t>
      </w:r>
    </w:p>
    <w:p>
      <w:r>
        <w:t>some kind of a friendship with her.</w:t>
      </w:r>
    </w:p>
    <w:p>
      <w:r>
        <w:t>I may have been</w:t>
      </w:r>
    </w:p>
    <w:p>
      <w:r>
        <w:t>speculating.</w:t>
      </w:r>
    </w:p>
    <w:p>
      <w:r>
        <w:t>But, you know, I -- it was my way of being able</w:t>
      </w:r>
    </w:p>
    <w:p>
      <w:r>
        <w:t>to check on her and know that she was okay,</w:t>
      </w:r>
    </w:p>
    <w:p>
      <w:r>
        <w:t>How many other times did you hear</w:t>
      </w:r>
    </w:p>
    <w:p>
      <w:r>
        <w:t>Mr. Combs yell at Ms. Ventura?</w:t>
      </w:r>
    </w:p>
    <w:p>
      <w:r>
        <w:t>A.</w:t>
      </w:r>
    </w:p>
    <w:p>
      <w:r>
        <w:t>Once after that.</w:t>
      </w:r>
    </w:p>
    <w:p>
      <w:r>
        <w:t>What do you remember happening right before you heard</w:t>
      </w:r>
    </w:p>
    <w:p>
      <w:r>
        <w:t>Mr. Combs yell?</w:t>
      </w:r>
    </w:p>
    <w:p>
      <w:r>
        <w:t>I think we had sex during this encounter.</w:t>
      </w:r>
    </w:p>
    <w:p>
      <w:r>
        <w:t>Q.</w:t>
      </w:r>
    </w:p>
    <w:p>
      <w:r>
        <w:t>And then after you had sex, what do you remember?</w:t>
      </w:r>
    </w:p>
    <w:p>
      <w:pPr>
        <w:pStyle w:val="Heading2"/>
      </w:pPr>
      <w:r>
        <w:t>Page 200</w:t>
      </w:r>
    </w:p>
    <w:p>
      <w:r>
        <w:t>A.</w:t>
      </w:r>
    </w:p>
    <w:p>
      <w:r>
        <w:t>Sean Combs and Cassie were in the bedroom for a while,</w:t>
      </w:r>
    </w:p>
    <w:p>
      <w:r>
        <w:t>and --</w:t>
      </w:r>
    </w:p>
    <w:p>
      <w:r>
        <w:t>Q.</w:t>
      </w:r>
    </w:p>
    <w:p>
      <w:r>
        <w:t>And where were you when they were in the bedroom?</w:t>
      </w:r>
    </w:p>
    <w:p>
      <w:r>
        <w:t>I was in the living room.</w:t>
      </w:r>
    </w:p>
    <w:p>
      <w:r>
        <w:t>And what did you hear coming from the bedroom?</w:t>
      </w:r>
    </w:p>
    <w:p>
      <w:r>
        <w:t>Out of nowhere, I could hear Cassie yelling, I'm sorry, I'm</w:t>
      </w:r>
    </w:p>
    <w:p>
      <w:r>
        <w:t>sorry.</w:t>
      </w:r>
    </w:p>
    <w:p>
      <w:r>
        <w:t>And then I could hear again what sounded like she was</w:t>
      </w:r>
    </w:p>
    <w:p>
      <w:r>
        <w:t>being slapped or someone was being slapped around and slammed</w:t>
      </w:r>
    </w:p>
    <w:p>
      <w:r>
        <w:t>around the room.</w:t>
      </w:r>
    </w:p>
    <w:p>
      <w:r>
        <w:t>And I looked around the corner to the --</w:t>
      </w:r>
    </w:p>
    <w:p>
      <w:r>
        <w:t>where the foyer was, and I saw Mr. Combs walk out of the hotel</w:t>
      </w:r>
    </w:p>
    <w:p>
      <w:r>
        <w:t>all together without clothes on.</w:t>
      </w:r>
    </w:p>
    <w:p>
      <w:r>
        <w:t>He might have had a towel on.</w:t>
      </w:r>
    </w:p>
    <w:p>
      <w:r>
        <w:t>And then Cassie came running into the living room and she</w:t>
      </w:r>
    </w:p>
    <w:p>
      <w:r>
        <w:t>literally jumped into my lap and she was shaking, like, like</w:t>
      </w:r>
    </w:p>
    <w:p>
      <w:r>
        <w:t>literally, like her whole entire body was shaking,</w:t>
      </w:r>
    </w:p>
    <w:p>
      <w:r>
        <w:t>like she was</w:t>
      </w:r>
    </w:p>
    <w:p>
      <w:r>
        <w:t>terrified.</w:t>
      </w:r>
    </w:p>
    <w:p>
      <w:pPr>
        <w:pStyle w:val="Heading2"/>
      </w:pPr>
      <w:r>
        <w:t>Page 201</w:t>
      </w:r>
    </w:p>
    <w:p>
      <w:r>
        <w:t>Q.</w:t>
      </w:r>
    </w:p>
    <w:p>
      <w:r>
        <w:t>What did you say to her?</w:t>
      </w:r>
    </w:p>
    <w:p>
      <w:r>
        <w:t>A.</w:t>
      </w:r>
    </w:p>
    <w:p>
      <w:r>
        <w:t>I asked her why she was staying with this guy if he is</w:t>
      </w:r>
    </w:p>
    <w:p>
      <w:r>
        <w:t>hitting her and beating her like this, and I tried to explain</w:t>
      </w:r>
    </w:p>
    <w:p>
      <w:r>
        <w:t>to her that she was in real danger if she stayed with him, and</w:t>
      </w:r>
    </w:p>
    <w:p>
      <w:r>
        <w:t>she basically tried to convince me that it was okay, it's okay.</w:t>
      </w:r>
    </w:p>
    <w:p>
      <w:r>
        <w:t>I'm fine, I'll be okay.</w:t>
      </w:r>
    </w:p>
    <w:p>
      <w:r>
        <w:t>And I just kept trying to tell her</w:t>
      </w:r>
    </w:p>
    <w:p>
      <w:r>
        <w:t>that you're not okay and you need to get help and --</w:t>
      </w:r>
    </w:p>
    <w:p>
      <w:r>
        <w:t>What do you remember happening next?</w:t>
      </w:r>
    </w:p>
    <w:p>
      <w:r>
        <w:t>She and I were alone.</w:t>
      </w:r>
    </w:p>
    <w:p>
      <w:r>
        <w:t>This was the first time we were</w:t>
      </w:r>
    </w:p>
    <w:p>
      <w:r>
        <w:t>alone.</w:t>
      </w:r>
    </w:p>
    <w:p>
      <w:r>
        <w:t>During our interactions, Cassie was not a kisser.</w:t>
      </w:r>
    </w:p>
    <w:p>
      <w:r>
        <w:t>But in</w:t>
      </w:r>
    </w:p>
    <w:p>
      <w:r>
        <w:t>this instance, she just started making out with me.</w:t>
      </w:r>
    </w:p>
    <w:p>
      <w:r>
        <w:t>And we</w:t>
      </w:r>
    </w:p>
    <w:p>
      <w:r>
        <w:t>ended up getting into, you know, into it.</w:t>
      </w:r>
    </w:p>
    <w:p>
      <w:r>
        <w:t>But the fact that I</w:t>
      </w:r>
    </w:p>
    <w:p>
      <w:pPr>
        <w:pStyle w:val="Heading2"/>
      </w:pPr>
      <w:r>
        <w:t>Page 202</w:t>
      </w:r>
    </w:p>
    <w:p>
      <w:r>
        <w:t>was alone with her this time, I had no problem getting hard.</w:t>
      </w:r>
    </w:p>
    <w:p>
      <w:r>
        <w:t>And right when we were actually about to start having sex, I</w:t>
      </w:r>
    </w:p>
    <w:p>
      <w:r>
        <w:t>realized that Mr. Combs had reentered the room and he was sort</w:t>
      </w:r>
    </w:p>
    <w:p>
      <w:r>
        <w:t>of sneaking around the corner watching us.</w:t>
      </w:r>
    </w:p>
    <w:p>
      <w:r>
        <w:t>And once he</w:t>
      </w:r>
    </w:p>
    <w:p>
      <w:r>
        <w:t>realized that we could see him, he came into the room and</w:t>
      </w:r>
    </w:p>
    <w:p>
      <w:r>
        <w:t>basically was saying that, yeah, that he liked that, he liked</w:t>
      </w:r>
    </w:p>
    <w:p>
      <w:r>
        <w:t>that we were getting along in that way.</w:t>
      </w:r>
    </w:p>
    <w:p>
      <w:r>
        <w:t>Q.</w:t>
      </w:r>
    </w:p>
    <w:p>
      <w:r>
        <w:t>And</w:t>
      </w:r>
    </w:p>
    <w:p>
      <w:r>
        <w:t>what do you remember happening next?</w:t>
      </w:r>
    </w:p>
    <w:p>
      <w:r>
        <w:t>A.</w:t>
      </w:r>
    </w:p>
    <w:p>
      <w:r>
        <w:t>I think the second that he came back into the room, I was</w:t>
      </w:r>
    </w:p>
    <w:p>
      <w:r>
        <w:t>done again.</w:t>
      </w:r>
    </w:p>
    <w:p>
      <w:r>
        <w:t>I couldn't -- I couldn't continue.</w:t>
      </w:r>
    </w:p>
    <w:p>
      <w:r>
        <w:t>Why didn't you go to the police after this incident?</w:t>
      </w:r>
    </w:p>
    <w:p>
      <w:r>
        <w:t>I told you, again, I was concerned for my life.</w:t>
      </w:r>
    </w:p>
    <w:p>
      <w:r>
        <w:t>By this</w:t>
      </w:r>
    </w:p>
    <w:p>
      <w:r>
        <w:t>point, he had taken my ID and taken a picture of it, and I felt</w:t>
      </w:r>
    </w:p>
    <w:p>
      <w:r>
        <w:t>threatened by what he said to me.</w:t>
      </w:r>
    </w:p>
    <w:p>
      <w:r>
        <w:t>And I felt that at the very</w:t>
      </w:r>
    </w:p>
    <w:p>
      <w:r>
        <w:t>least, I could try to get her to realize that she needed to</w:t>
      </w:r>
    </w:p>
    <w:p>
      <w:r>
        <w:t>leave, and maybe try to help her that way.</w:t>
      </w:r>
    </w:p>
    <w:p>
      <w:r>
        <w:t>But I felt like</w:t>
      </w:r>
    </w:p>
    <w:p>
      <w:r>
        <w:t>maybe the police he has -- Sean Combs might have someone within</w:t>
      </w:r>
    </w:p>
    <w:p>
      <w:r>
        <w:t>the police department --</w:t>
      </w:r>
    </w:p>
    <w:p>
      <w:r>
        <w:t>MR. DONALDSON:</w:t>
      </w:r>
    </w:p>
    <w:p>
      <w:r>
        <w:t>Objection.</w:t>
      </w:r>
    </w:p>
    <w:p>
      <w:r>
        <w:t>THE COURT:</w:t>
      </w:r>
    </w:p>
    <w:p>
      <w:r>
        <w:t>That's sustained.</w:t>
      </w:r>
    </w:p>
    <w:p>
      <w:pPr>
        <w:pStyle w:val="Heading2"/>
      </w:pPr>
      <w:r>
        <w:t>Page 203</w:t>
      </w:r>
    </w:p>
    <w:p>
      <w:r>
        <w:t>Q.</w:t>
      </w:r>
    </w:p>
    <w:p>
      <w:r>
        <w:t>Why didn't you go into the bedroom to intervene when you</w:t>
      </w:r>
    </w:p>
    <w:p>
      <w:r>
        <w:t>heard Cassie crying and saying I'm sorry and what sounded like</w:t>
      </w:r>
    </w:p>
    <w:p>
      <w:r>
        <w:t>a beating?</w:t>
      </w:r>
    </w:p>
    <w:p>
      <w:r>
        <w:t>A.</w:t>
      </w:r>
    </w:p>
    <w:p>
      <w:r>
        <w:t>Well, I had no idea if I would have been met with a gun</w:t>
      </w:r>
    </w:p>
    <w:p>
      <w:r>
        <w:t>or</w:t>
      </w:r>
    </w:p>
    <w:p>
      <w:r>
        <w:t>MR. DONALDSON:</w:t>
      </w:r>
    </w:p>
    <w:p>
      <w:r>
        <w:t>Objection.</w:t>
      </w:r>
    </w:p>
    <w:p>
      <w:r>
        <w:t>Because my life was at risk if --</w:t>
      </w:r>
    </w:p>
    <w:p>
      <w:r>
        <w:t>-- I did so.</w:t>
      </w:r>
    </w:p>
    <w:p>
      <w:pPr>
        <w:pStyle w:val="Heading2"/>
      </w:pPr>
      <w:r>
        <w:t>Page 215</w:t>
      </w:r>
    </w:p>
    <w:p>
      <w:r>
        <w:t>when you met with Cassie Ventura on that first day,</w:t>
      </w:r>
    </w:p>
    <w:p>
      <w:r>
        <w:t>you were not going for prostitution, correct?</w:t>
      </w:r>
    </w:p>
    <w:p>
      <w:r>
        <w:t>A.</w:t>
      </w:r>
    </w:p>
    <w:p>
      <w:r>
        <w:t>Correct.</w:t>
      </w:r>
    </w:p>
    <w:p>
      <w:pPr>
        <w:pStyle w:val="Heading2"/>
      </w:pPr>
      <w:r>
        <w:t>Page 220</w:t>
      </w:r>
    </w:p>
    <w:p>
      <w:r>
        <w:t>when you got to the hotel room, when you got to the</w:t>
      </w:r>
    </w:p>
    <w:p>
      <w:r>
        <w:t>hotel, I believe you said according to you on your direct, you</w:t>
      </w:r>
    </w:p>
    <w:p>
      <w:r>
        <w:t>arrived at the front door and I believe you knocked on the</w:t>
      </w:r>
    </w:p>
    <w:p>
      <w:r>
        <w:t>door, is that fair to say?</w:t>
      </w:r>
    </w:p>
    <w:p>
      <w:r>
        <w:t>A.</w:t>
      </w:r>
    </w:p>
    <w:p>
      <w:r>
        <w:t>Correct.</w:t>
      </w:r>
    </w:p>
    <w:p>
      <w:r>
        <w:t>Q.</w:t>
      </w:r>
    </w:p>
    <w:p>
      <w:r>
        <w:t>When you knocked on the door, someone answered the door, is</w:t>
      </w:r>
    </w:p>
    <w:p>
      <w:r>
        <w:t>that fair to say?</w:t>
      </w:r>
    </w:p>
    <w:p>
      <w:pPr>
        <w:pStyle w:val="Heading2"/>
      </w:pPr>
      <w:r>
        <w:t>Page 222</w:t>
      </w:r>
    </w:p>
    <w:p>
      <w:r>
        <w:t>You saw a beautiful woman there, correct?</w:t>
      </w:r>
    </w:p>
    <w:p>
      <w:r>
        <w:t>A.</w:t>
      </w:r>
    </w:p>
    <w:p>
      <w:r>
        <w:t>She, as in Cassie, right?</w:t>
      </w:r>
    </w:p>
    <w:p>
      <w:r>
        <w:t>Q.</w:t>
      </w:r>
    </w:p>
    <w:p>
      <w:r>
        <w:t>Yes.</w:t>
      </w:r>
    </w:p>
    <w:p>
      <w:r>
        <w:t>Yes, correct.</w:t>
      </w:r>
    </w:p>
    <w:p>
      <w:r>
        <w:t>And at that moment, she hands you money?</w:t>
      </w:r>
    </w:p>
    <w:p>
      <w:r>
        <w:t>She invites me into the hotel room.</w:t>
      </w:r>
    </w:p>
    <w:p>
      <w:r>
        <w:t>I go into the room,</w:t>
      </w:r>
    </w:p>
    <w:p>
      <w:r>
        <w:t>she closes the door behind me.</w:t>
      </w:r>
    </w:p>
    <w:p>
      <w:r>
        <w:t>And then she says to me, your</w:t>
      </w:r>
    </w:p>
    <w:p>
      <w:r>
        <w:t>boss told me that I have to give you $200 upon your arrival</w:t>
      </w:r>
    </w:p>
    <w:p>
      <w:r>
        <w:t>here.</w:t>
      </w:r>
    </w:p>
    <w:p>
      <w:r>
        <w:t>And I said, correct.</w:t>
      </w:r>
    </w:p>
    <w:p>
      <w:r>
        <w:t>And then she handed me about</w:t>
      </w:r>
    </w:p>
    <w:p>
      <w:r>
        <w:t>$4,000 or somewhere around that in that ballpark.</w:t>
      </w:r>
    </w:p>
    <w:p>
      <w:r>
        <w:t>4,000?</w:t>
      </w:r>
    </w:p>
    <w:p>
      <w:r>
        <w:t>Roughly.</w:t>
      </w:r>
    </w:p>
    <w:p>
      <w:r>
        <w:t>And this is before any oil rubbing, correct?</w:t>
      </w:r>
    </w:p>
    <w:p>
      <w:r>
        <w:t>Before any hugging, is that correct?</w:t>
      </w:r>
    </w:p>
    <w:p>
      <w:r>
        <w:t>That is correct.</w:t>
      </w:r>
    </w:p>
    <w:p>
      <w:r>
        <w:t>Before any kissing, is that correct?</w:t>
      </w:r>
    </w:p>
    <w:p>
      <w:r>
        <w:t>Correct.</w:t>
      </w:r>
    </w:p>
    <w:p>
      <w:pPr>
        <w:pStyle w:val="Heading2"/>
      </w:pPr>
      <w:r>
        <w:t>Page 223</w:t>
      </w:r>
    </w:p>
    <w:p>
      <w:r>
        <w:t>Q.</w:t>
      </w:r>
    </w:p>
    <w:p>
      <w:r>
        <w:t>This is before an agreement about what you're going to do,</w:t>
      </w:r>
    </w:p>
    <w:p>
      <w:r>
        <w:t>correct?</w:t>
      </w:r>
    </w:p>
    <w:p>
      <w:r>
        <w:t>A.</w:t>
      </w:r>
    </w:p>
    <w:p>
      <w:r>
        <w:t>Correct.</w:t>
      </w:r>
    </w:p>
    <w:p>
      <w:r>
        <w:t>So before you had an agreement about sex and an agreement</w:t>
      </w:r>
    </w:p>
    <w:p>
      <w:r>
        <w:t>about rubbing oil, agreement about my husband being pleasured,</w:t>
      </w:r>
    </w:p>
    <w:p>
      <w:r>
        <w:t>Cassie Ventura just handed you $4,000 in cash?</w:t>
      </w:r>
    </w:p>
    <w:p>
      <w:r>
        <w:t>That is correct.</w:t>
      </w:r>
    </w:p>
    <w:p>
      <w:r>
        <w:t>when she was standing at the door with</w:t>
      </w:r>
    </w:p>
    <w:p>
      <w:r>
        <w:t>lingerie on, panties, bra, heels, wig, and shades, was she</w:t>
      </w:r>
    </w:p>
    <w:p>
      <w:r>
        <w:t>holding a bag of money?</w:t>
      </w:r>
    </w:p>
    <w:p>
      <w:r>
        <w:t>She had the money in her hand.</w:t>
      </w:r>
    </w:p>
    <w:p>
      <w:r>
        <w:t>It was --</w:t>
      </w:r>
    </w:p>
    <w:p>
      <w:pPr>
        <w:pStyle w:val="Heading2"/>
      </w:pPr>
      <w:r>
        <w:t>Page 224</w:t>
      </w:r>
    </w:p>
    <w:p>
      <w:r>
        <w:t>After she handed me the money, we walked into the room</w:t>
      </w:r>
    </w:p>
    <w:p>
      <w:r>
        <w:t>fully past the hall, past the little hallway that was there,</w:t>
      </w:r>
    </w:p>
    <w:p>
      <w:r>
        <w:t>toward the couch that was in front of us with the candles and</w:t>
      </w:r>
    </w:p>
    <w:p>
      <w:r>
        <w:t>everything on it.</w:t>
      </w:r>
    </w:p>
    <w:p>
      <w:r>
        <w:t>And I looked to the left, and on the right</w:t>
      </w:r>
    </w:p>
    <w:p>
      <w:r>
        <w:t>side of the room, if I'm facing Mr. Combs, Mr. Combs was</w:t>
      </w:r>
    </w:p>
    <w:p>
      <w:r>
        <w:t>sitting in the chair with a robe on, hat, and a bandana over</w:t>
      </w:r>
    </w:p>
    <w:p>
      <w:r>
        <w:t>his face.</w:t>
      </w:r>
    </w:p>
    <w:p>
      <w:pPr>
        <w:pStyle w:val="Heading2"/>
      </w:pPr>
      <w:r>
        <w:t>Page 225</w:t>
      </w:r>
    </w:p>
    <w:p>
      <w:r>
        <w:t>Now, while you are standing there with Cassie and after you</w:t>
      </w:r>
    </w:p>
    <w:p>
      <w:r>
        <w:t>receive the money, you were going to start rubbing baby oil on</w:t>
      </w:r>
    </w:p>
    <w:p>
      <w:r>
        <w:t>her, correct?</w:t>
      </w:r>
    </w:p>
    <w:p>
      <w:r>
        <w:t>A.</w:t>
      </w:r>
    </w:p>
    <w:p>
      <w:r>
        <w:t>Correct.</w:t>
      </w:r>
    </w:p>
    <w:p>
      <w:r>
        <w:t>Q.</w:t>
      </w:r>
    </w:p>
    <w:p>
      <w:r>
        <w:t>She began rubbing baby oil on you, correct?</w:t>
      </w:r>
    </w:p>
    <w:p>
      <w:r>
        <w:t>And this is while she still had on her lingerie, correct?</w:t>
      </w:r>
    </w:p>
    <w:p>
      <w:r>
        <w:t>At that point, at some point, our clothes were off.</w:t>
      </w:r>
    </w:p>
    <w:p>
      <w:r>
        <w:t>She</w:t>
      </w:r>
    </w:p>
    <w:p>
      <w:r>
        <w:t>wasn't rubbing baby oil on me with my clothes on.</w:t>
      </w:r>
    </w:p>
    <w:p>
      <w:r>
        <w:t>You were wearing a New York City Police Department</w:t>
      </w:r>
    </w:p>
    <w:p>
      <w:r>
        <w:t>shirt, correct?</w:t>
      </w:r>
    </w:p>
    <w:p>
      <w:pPr>
        <w:pStyle w:val="Heading2"/>
      </w:pPr>
      <w:r>
        <w:t>Page 226</w:t>
      </w:r>
    </w:p>
    <w:p>
      <w:r>
        <w:t>Your boss told you that you, the dancer needed to be</w:t>
      </w:r>
    </w:p>
    <w:p>
      <w:r>
        <w:t>wearing a New York City Police Department uniform, correct?</w:t>
      </w:r>
    </w:p>
    <w:p>
      <w:r>
        <w:t>A.</w:t>
      </w:r>
    </w:p>
    <w:p>
      <w:r>
        <w:t>That is correct.</w:t>
      </w:r>
    </w:p>
    <w:p>
      <w:r>
        <w:t>Q.</w:t>
      </w:r>
    </w:p>
    <w:p>
      <w:r>
        <w:t>You couldn't find one, correct?</w:t>
      </w:r>
    </w:p>
    <w:p>
      <w:r>
        <w:t>So you went out and bought a T-shirt?</w:t>
      </w:r>
    </w:p>
    <w:p>
      <w:r>
        <w:t>Yes.</w:t>
      </w:r>
    </w:p>
    <w:p>
      <w:r>
        <w:t>And then you went to Gramercy Hotel wearing the New York</w:t>
      </w:r>
    </w:p>
    <w:p>
      <w:r>
        <w:t>City Police Department T-shirt?</w:t>
      </w:r>
    </w:p>
    <w:p>
      <w:r>
        <w:t>Correct.</w:t>
      </w:r>
    </w:p>
    <w:p>
      <w:pPr>
        <w:pStyle w:val="Heading2"/>
      </w:pPr>
      <w:r>
        <w:t>Page 227</w:t>
      </w:r>
    </w:p>
    <w:p>
      <w:r>
        <w:t>So, at the moment you got the money, you then took off all</w:t>
      </w:r>
    </w:p>
    <w:p>
      <w:r>
        <w:t>your clothes, correct?</w:t>
      </w:r>
    </w:p>
    <w:p>
      <w:r>
        <w:t>A.</w:t>
      </w:r>
    </w:p>
    <w:p>
      <w:r>
        <w:t>At the moment I got the money, I did not take off all of my</w:t>
      </w:r>
    </w:p>
    <w:p>
      <w:r>
        <w:t>clothes.</w:t>
      </w:r>
    </w:p>
    <w:p>
      <w:r>
        <w:t>Q.</w:t>
      </w:r>
    </w:p>
    <w:p>
      <w:r>
        <w:t>After you got the money, you had a conversation first?</w:t>
      </w:r>
    </w:p>
    <w:p>
      <w:r>
        <w:t>She walked me into the hotel room.</w:t>
      </w:r>
    </w:p>
    <w:p>
      <w:r>
        <w:t>And then after she had</w:t>
      </w:r>
    </w:p>
    <w:p>
      <w:r>
        <w:t>already explained me, Hey, listen, it's my birthday.</w:t>
      </w:r>
    </w:p>
    <w:p>
      <w:r>
        <w:t>I want,</w:t>
      </w:r>
    </w:p>
    <w:p>
      <w:r>
        <w:t>you know, to do this instead of the dance, the bachelorette</w:t>
      </w:r>
    </w:p>
    <w:p>
      <w:r>
        <w:t>party.</w:t>
      </w:r>
    </w:p>
    <w:p>
      <w:r>
        <w:t>I want you to rub baby oil on me, rub me down, give me</w:t>
      </w:r>
    </w:p>
    <w:p>
      <w:r>
        <w:t>a massage.</w:t>
      </w:r>
    </w:p>
    <w:p>
      <w:r>
        <w:t>And wherever things go from there, whatever you're</w:t>
      </w:r>
    </w:p>
    <w:p>
      <w:r>
        <w:t>comfortable with, we can do.</w:t>
      </w:r>
    </w:p>
    <w:p>
      <w:r>
        <w:t>And so I told her I was comfortable with giving her</w:t>
      </w:r>
    </w:p>
    <w:p>
      <w:r>
        <w:t>that massage and rubbing her down, and I asked her if she</w:t>
      </w:r>
    </w:p>
    <w:p>
      <w:r>
        <w:t>wanted me to be the same, like, to remove my clothes as well,</w:t>
      </w:r>
    </w:p>
    <w:p>
      <w:r>
        <w:t>and so I stripped down as well to my underwear.</w:t>
      </w:r>
    </w:p>
    <w:p>
      <w:r>
        <w:t>I'm rubbing her down and then she starts doing the same to</w:t>
      </w:r>
    </w:p>
    <w:p>
      <w:r>
        <w:t>me, and it started getting intimate</w:t>
      </w:r>
    </w:p>
    <w:p>
      <w:pPr>
        <w:pStyle w:val="Heading2"/>
      </w:pPr>
      <w:r>
        <w:t>Page 228</w:t>
      </w:r>
    </w:p>
    <w:p>
      <w:r>
        <w:t>-- you mean that you're rubbing her down, you're rubbing</w:t>
      </w:r>
    </w:p>
    <w:p>
      <w:r>
        <w:t>her breasts, you're rubbing her whole body down, correct?</w:t>
      </w:r>
    </w:p>
    <w:p>
      <w:r>
        <w:t>A.</w:t>
      </w:r>
    </w:p>
    <w:p>
      <w:r>
        <w:t>After she started touching me, yes, I started touching her</w:t>
      </w:r>
    </w:p>
    <w:p>
      <w:r>
        <w:t>erotically, as well.</w:t>
      </w:r>
    </w:p>
    <w:p>
      <w:r>
        <w:t>And at that point, Mr. Combs in the corner, he's not saying</w:t>
      </w:r>
    </w:p>
    <w:p>
      <w:r>
        <w:t>anything, correct?</w:t>
      </w:r>
    </w:p>
    <w:p>
      <w:r>
        <w:t>No.</w:t>
      </w:r>
    </w:p>
    <w:p>
      <w:r>
        <w:t>He was in the corner masterbating immediately.</w:t>
      </w:r>
    </w:p>
    <w:p>
      <w:r>
        <w:t>Q.</w:t>
      </w:r>
    </w:p>
    <w:p>
      <w:r>
        <w:t>OK.</w:t>
      </w:r>
    </w:p>
    <w:p>
      <w:r>
        <w:t>And while you are -- while Cassie is rubbing you</w:t>
      </w:r>
    </w:p>
    <w:p>
      <w:r>
        <w:t>down --</w:t>
      </w:r>
    </w:p>
    <w:p>
      <w:r>
        <w:t>Um-hmm.</w:t>
      </w:r>
    </w:p>
    <w:p>
      <w:r>
        <w:t>-- it appears that she is enjoying herself, would that be</w:t>
      </w:r>
    </w:p>
    <w:p>
      <w:r>
        <w:t>fair to say?</w:t>
      </w:r>
    </w:p>
    <w:p>
      <w:r>
        <w:t>Yes.</w:t>
      </w:r>
    </w:p>
    <w:p>
      <w:r>
        <w:t>And you are rubbing her down and you are enjoying yourself,</w:t>
      </w:r>
    </w:p>
    <w:p>
      <w:r>
        <w:t>correct?</w:t>
      </w:r>
    </w:p>
    <w:p>
      <w:r>
        <w:t>And then that's why you're saying you became -- it started</w:t>
      </w:r>
    </w:p>
    <w:p>
      <w:r>
        <w:t>getting intimate, correct?</w:t>
      </w:r>
    </w:p>
    <w:p>
      <w:r>
        <w:t>Correct.</w:t>
      </w:r>
    </w:p>
    <w:p>
      <w:r>
        <w:t>Because you started getting sexually aroused, correct?</w:t>
      </w:r>
    </w:p>
    <w:p>
      <w:r>
        <w:t>Absolutely, yes.</w:t>
      </w:r>
    </w:p>
    <w:p>
      <w:r>
        <w:t>And it appeared to you that she was getting sexually</w:t>
      </w:r>
    </w:p>
    <w:p>
      <w:pPr>
        <w:pStyle w:val="Heading2"/>
      </w:pPr>
      <w:r>
        <w:t>Page 229</w:t>
      </w:r>
    </w:p>
    <w:p>
      <w:r>
        <w:t>aroused, correct?</w:t>
      </w:r>
    </w:p>
    <w:p>
      <w:r>
        <w:t>A.</w:t>
      </w:r>
    </w:p>
    <w:p>
      <w:r>
        <w:t>Yes.</w:t>
      </w:r>
    </w:p>
    <w:p>
      <w:r>
        <w:t>Q.</w:t>
      </w:r>
    </w:p>
    <w:p>
      <w:r>
        <w:t>And it appeared to you that she wanted more than just a</w:t>
      </w:r>
    </w:p>
    <w:p>
      <w:r>
        <w:t>rubdown, correct?</w:t>
      </w:r>
    </w:p>
    <w:p>
      <w:r>
        <w:t>And at some point, she took off your underwear, correct?</w:t>
      </w:r>
    </w:p>
    <w:p>
      <w:r>
        <w:t>I took off my underwear.</w:t>
      </w:r>
    </w:p>
    <w:p>
      <w:r>
        <w:t>You took off your underwear, correct?</w:t>
      </w:r>
    </w:p>
    <w:p>
      <w:r>
        <w:t>Correct.</w:t>
      </w:r>
    </w:p>
    <w:p>
      <w:r>
        <w:t>And after you took off your underwear, I imagine at that</w:t>
      </w:r>
    </w:p>
    <w:p>
      <w:r>
        <w:t>point, she is still rubbing you down, correct?</w:t>
      </w:r>
    </w:p>
    <w:p>
      <w:r>
        <w:t>We're rubbing each other down.</w:t>
      </w:r>
    </w:p>
    <w:p>
      <w:r>
        <w:t>I don't recall, like, the particulars of how that happened.</w:t>
      </w:r>
    </w:p>
    <w:p>
      <w:r>
        <w:t>I just know we ended up happening sex.</w:t>
      </w:r>
    </w:p>
    <w:p>
      <w:r>
        <w:t>We basically were where we did our -- where we had sex the</w:t>
      </w:r>
    </w:p>
    <w:p>
      <w:r>
        <w:t>whole time.</w:t>
      </w:r>
    </w:p>
    <w:p>
      <w:r>
        <w:t>We were by the couch.</w:t>
      </w:r>
    </w:p>
    <w:p>
      <w:r>
        <w:t>We had sex on the couch.</w:t>
      </w:r>
    </w:p>
    <w:p>
      <w:pPr>
        <w:pStyle w:val="Heading2"/>
      </w:pPr>
      <w:r>
        <w:t>Page 230</w:t>
      </w:r>
    </w:p>
    <w:p>
      <w:r>
        <w:t>OK.</w:t>
      </w:r>
    </w:p>
    <w:p>
      <w:r>
        <w:t>So, after you were standing up, you then laid her down</w:t>
      </w:r>
    </w:p>
    <w:p>
      <w:r>
        <w:t>on the couch, is that fair to say?</w:t>
      </w:r>
    </w:p>
    <w:p>
      <w:r>
        <w:t>A.</w:t>
      </w:r>
    </w:p>
    <w:p>
      <w:r>
        <w:t>Correct.</w:t>
      </w:r>
    </w:p>
    <w:p>
      <w:r>
        <w:t>Q.</w:t>
      </w:r>
    </w:p>
    <w:p>
      <w:r>
        <w:t>And then sexual intercourse occurred for, I believe you</w:t>
      </w:r>
    </w:p>
    <w:p>
      <w:r>
        <w:t>said -- well, not believe -- for approximately 30 minutes,</w:t>
      </w:r>
    </w:p>
    <w:p>
      <w:r>
        <w:t>correct?</w:t>
      </w:r>
    </w:p>
    <w:p>
      <w:r>
        <w:t>No.</w:t>
      </w:r>
    </w:p>
    <w:p>
      <w:r>
        <w:t>The first time, that was probably the most beautiful</w:t>
      </w:r>
    </w:p>
    <w:p>
      <w:r>
        <w:t>woman I had seen.</w:t>
      </w:r>
    </w:p>
    <w:p>
      <w:r>
        <w:t>That was fast.</w:t>
      </w:r>
    </w:p>
    <w:p>
      <w:r>
        <w:t>So when you say the most beautiful woman you've seen, that</w:t>
      </w:r>
    </w:p>
    <w:p>
      <w:r>
        <w:t>caused you to ejaculate fast?</w:t>
      </w:r>
    </w:p>
    <w:p>
      <w:r>
        <w:t>Yeah.</w:t>
      </w:r>
    </w:p>
    <w:p>
      <w:pPr>
        <w:pStyle w:val="Heading2"/>
      </w:pPr>
      <w:r>
        <w:t>Page 231</w:t>
      </w:r>
    </w:p>
    <w:p>
      <w:r>
        <w:t>Now, at that point in time, because you were still working</w:t>
      </w:r>
    </w:p>
    <w:p>
      <w:r>
        <w:t>for the service, you were not -- you knew you were not engaging</w:t>
      </w:r>
    </w:p>
    <w:p>
      <w:r>
        <w:t>in prostitution, correct?</w:t>
      </w:r>
    </w:p>
    <w:p>
      <w:r>
        <w:t>A.</w:t>
      </w:r>
    </w:p>
    <w:p>
      <w:r>
        <w:t>I didn't know what the hell just happened.</w:t>
      </w:r>
    </w:p>
    <w:p>
      <w:r>
        <w:t>I was in</w:t>
      </w:r>
    </w:p>
    <w:p>
      <w:r>
        <w:t>complete shock and just was, like, did that just happen.</w:t>
      </w:r>
    </w:p>
    <w:p>
      <w:r>
        <w:t>I --</w:t>
      </w:r>
    </w:p>
    <w:p>
      <w:r>
        <w:t>I -- I wouldn't have thought twice to think that that was</w:t>
      </w:r>
    </w:p>
    <w:p>
      <w:r>
        <w:t>prostitution.</w:t>
      </w:r>
    </w:p>
    <w:p>
      <w:r>
        <w:t>OK.</w:t>
      </w:r>
    </w:p>
    <w:p>
      <w:r>
        <w:t>And then you left the hotel, correct?</w:t>
      </w:r>
    </w:p>
    <w:p>
      <w:r>
        <w:t>Correct.</w:t>
      </w:r>
    </w:p>
    <w:p>
      <w:r>
        <w:t>Q.</w:t>
      </w:r>
    </w:p>
    <w:p>
      <w:r>
        <w:t>And then within five minutes, you got a phone call from</w:t>
      </w:r>
    </w:p>
    <w:p>
      <w:r>
        <w:t>Cassie, correct?</w:t>
      </w:r>
    </w:p>
    <w:p>
      <w:r>
        <w:t>That is correct.</w:t>
      </w:r>
    </w:p>
    <w:p>
      <w:r>
        <w:t>And at that time, Cassie asked you could you come back and</w:t>
      </w:r>
    </w:p>
    <w:p>
      <w:r>
        <w:t>have another orgasm, correct?</w:t>
      </w:r>
    </w:p>
    <w:p>
      <w:pPr>
        <w:pStyle w:val="Heading2"/>
      </w:pPr>
      <w:r>
        <w:t>Page 232</w:t>
      </w:r>
    </w:p>
    <w:p>
      <w:r>
        <w:t>You then -- she also asked you to send her a picture</w:t>
      </w:r>
    </w:p>
    <w:p>
      <w:r>
        <w:t>of your penis, correct?</w:t>
      </w:r>
    </w:p>
    <w:p>
      <w:r>
        <w:t>A.</w:t>
      </w:r>
    </w:p>
    <w:p>
      <w:r>
        <w:t>That is correct.</w:t>
      </w:r>
    </w:p>
    <w:p>
      <w:r>
        <w:t>Q.</w:t>
      </w:r>
    </w:p>
    <w:p>
      <w:r>
        <w:t>And she also informed you that you had the largest penis</w:t>
      </w:r>
    </w:p>
    <w:p>
      <w:r>
        <w:t>she had ever seen before, correct?</w:t>
      </w:r>
    </w:p>
    <w:p>
      <w:r>
        <w:t>So that's -- go back to the first time.</w:t>
      </w:r>
    </w:p>
    <w:p>
      <w:r>
        <w:t>So the first time you were having sex with her, you</w:t>
      </w:r>
    </w:p>
    <w:p>
      <w:r>
        <w:t>were not only aroused at her beauty, she was aroused at the</w:t>
      </w:r>
    </w:p>
    <w:p>
      <w:r>
        <w:t>size of your penis, correct?</w:t>
      </w:r>
    </w:p>
    <w:p>
      <w:r>
        <w:t>MS. COMEY:</w:t>
      </w:r>
    </w:p>
    <w:p>
      <w:r>
        <w:t>Objection, your Honor.</w:t>
      </w:r>
    </w:p>
    <w:p>
      <w:r>
        <w:t>I can't say that.</w:t>
      </w:r>
    </w:p>
    <w:p>
      <w:r>
        <w:t>She was commenting to you on the size of your penis,</w:t>
      </w:r>
    </w:p>
    <w:p>
      <w:r>
        <w:t>correct?</w:t>
      </w:r>
    </w:p>
    <w:p>
      <w:r>
        <w:t>Yes.</w:t>
      </w:r>
    </w:p>
    <w:p>
      <w:pPr>
        <w:pStyle w:val="Heading2"/>
      </w:pPr>
      <w:r>
        <w:t>Page 233</w:t>
      </w:r>
    </w:p>
    <w:p>
      <w:r>
        <w:t>And then after you left the hotel, she texted you asking</w:t>
      </w:r>
    </w:p>
    <w:p>
      <w:r>
        <w:t>you for a picture of your penis, correct?</w:t>
      </w:r>
    </w:p>
    <w:p>
      <w:r>
        <w:t>A.</w:t>
      </w:r>
    </w:p>
    <w:p>
      <w:r>
        <w:t>Correct.</w:t>
      </w:r>
    </w:p>
    <w:p>
      <w:r>
        <w:t>Mr. Donaldson, we're at 5:00 o'clock.</w:t>
      </w:r>
    </w:p>
    <w:p>
      <w:r>
        <w:t>if you one more</w:t>
      </w:r>
    </w:p>
    <w:p>
      <w:r>
        <w:t>or two more questions, I'm happy to hear them, but otherwise we</w:t>
      </w:r>
    </w:p>
    <w:p>
      <w:r>
        <w:t>can start again in the morning.</w:t>
      </w:r>
    </w:p>
    <w:p>
      <w:r>
        <w:t>MR. DONALDSON:</w:t>
      </w:r>
    </w:p>
    <w:p>
      <w:r>
        <w:t>We can start again in the morning,</w:t>
      </w:r>
    </w:p>
    <w:p>
      <w:r>
        <w:t>Judge.</w:t>
      </w:r>
    </w:p>
    <w:p>
      <w:pPr>
        <w:pStyle w:val="Heading2"/>
      </w:pPr>
      <w:r>
        <w:t>Page 241</w:t>
      </w:r>
    </w:p>
    <w:p>
      <w:r>
        <w:t>THE COURT:</w:t>
      </w:r>
    </w:p>
    <w:p>
      <w:r>
        <w:t>One of the benefits of having ended in the</w:t>
      </w:r>
    </w:p>
    <w:p>
      <w:r>
        <w:t>middle of your cross-examination is it gives you the evening to</w:t>
      </w:r>
    </w:p>
    <w:p>
      <w:r>
        <w:t>tighten things up so that you can do it in a more efficient and</w:t>
      </w:r>
    </w:p>
    <w:p>
      <w:r>
        <w:t>effective manner.</w:t>
      </w:r>
    </w:p>
    <w:p>
      <w:pPr>
        <w:pStyle w:val="Heading2"/>
      </w:pPr>
      <w:r>
        <w:t>Page 244</w:t>
      </w:r>
    </w:p>
    <w:p>
      <w:r>
        <w:t>MR. AGNIFILO:</w:t>
      </w:r>
    </w:p>
    <w:p>
      <w:r>
        <w:t>The one issue that I raised earlier, I</w:t>
      </w:r>
    </w:p>
    <w:p>
      <w:r>
        <w:t>think it's beneficial for all witnesses, that we continue the</w:t>
      </w:r>
    </w:p>
    <w:p>
      <w:r>
        <w:t>way we have handled the last witness today.</w:t>
      </w:r>
    </w:p>
    <w:p>
      <w:r>
        <w:t>In other words,</w:t>
      </w:r>
    </w:p>
    <w:p>
      <w:r>
        <w:t>the witness comes, gets in the witness chair, is ready to go,</w:t>
      </w:r>
    </w:p>
    <w:p>
      <w:r>
        <w:t>and then we bring the jury in.</w:t>
      </w:r>
    </w:p>
    <w:p>
      <w:r>
        <w:t>So I would just like to continue the way we've gone</w:t>
      </w:r>
    </w:p>
    <w:p>
      <w:r>
        <w:t>with this witness.</w:t>
      </w:r>
    </w:p>
    <w:p>
      <w:r>
        <w:t>That's my request.</w:t>
      </w:r>
    </w:p>
    <w:p>
      <w:r>
        <w:t>THE COURT:</w:t>
      </w:r>
    </w:p>
    <w:p>
      <w:r>
        <w:t>Well, we'll be doing that, but just as we</w:t>
      </w:r>
    </w:p>
    <w:p>
      <w:r>
        <w:t>did with both of these witnesses, when they came into the</w:t>
      </w:r>
    </w:p>
    <w:p>
      <w:r>
        <w:t>courtroom, they walked in.</w:t>
      </w:r>
    </w:p>
    <w:p>
      <w:r>
        <w:t>So that is what we will be doing</w:t>
      </w:r>
    </w:p>
    <w:p>
      <w:r>
        <w:t>with the remaining witnesses, unless you have some authority</w:t>
      </w:r>
    </w:p>
    <w:p>
      <w:r>
        <w:t>that suggests different treatment is appropriate in this</w:t>
      </w:r>
    </w:p>
    <w:p>
      <w:pPr>
        <w:pStyle w:val="Heading2"/>
      </w:pPr>
      <w:r>
        <w:t>Page 245</w:t>
      </w:r>
    </w:p>
    <w:p>
      <w:r>
        <w:t>context.</w:t>
      </w:r>
    </w:p>
    <w:p>
      <w:r>
        <w:t>Now, when we break for lunch and we come back from</w:t>
      </w:r>
    </w:p>
    <w:p>
      <w:r>
        <w:t>lunch, the witness will be seated, just as we did with</w:t>
      </w:r>
    </w:p>
    <w:p>
      <w:r>
        <w:t>Mr. Phillip and with Mr. Florez.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